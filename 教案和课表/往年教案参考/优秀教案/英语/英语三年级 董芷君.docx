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A8DE30" w14:textId="77777777" w:rsidR="00F259E0" w:rsidRDefault="005D6ED9">
      <w:pPr>
        <w:pStyle w:val="1"/>
        <w:jc w:val="center"/>
        <w:rPr>
          <w:sz w:val="52"/>
          <w:szCs w:val="52"/>
        </w:rPr>
      </w:pPr>
      <w:bookmarkStart w:id="0" w:name="_GoBack"/>
      <w:bookmarkEnd w:id="0"/>
      <w:r>
        <w:rPr>
          <w:rFonts w:hint="eastAsia"/>
          <w:sz w:val="52"/>
          <w:szCs w:val="52"/>
        </w:rPr>
        <w:t>2016</w:t>
      </w:r>
      <w:r>
        <w:rPr>
          <w:rFonts w:hint="eastAsia"/>
          <w:sz w:val="52"/>
          <w:szCs w:val="52"/>
        </w:rPr>
        <w:t>年育苗支教英语教学方案</w:t>
      </w:r>
    </w:p>
    <w:p w14:paraId="4760DA7D" w14:textId="77777777" w:rsidR="00F259E0" w:rsidRDefault="005D6ED9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三年级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贵二董芷君</w:t>
      </w:r>
    </w:p>
    <w:p w14:paraId="69AABB69" w14:textId="77777777" w:rsidR="00F259E0" w:rsidRDefault="00E37545" w:rsidP="00E37545">
      <w:pPr>
        <w:jc w:val="center"/>
        <w:rPr>
          <w:b/>
          <w:bCs/>
          <w:sz w:val="32"/>
          <w:szCs w:val="32"/>
        </w:rPr>
      </w:pPr>
      <w:r w:rsidRPr="00976B55">
        <w:rPr>
          <w:rFonts w:ascii="宋体" w:hAnsi="宋体"/>
          <w:noProof/>
          <w:shd w:val="clear" w:color="auto" w:fill="FFFFFF"/>
        </w:rPr>
        <w:drawing>
          <wp:inline distT="0" distB="0" distL="0" distR="0" wp14:anchorId="561E9974" wp14:editId="6EF1EA01">
            <wp:extent cx="4686935" cy="4686935"/>
            <wp:effectExtent l="0" t="0" r="12065" b="12065"/>
            <wp:docPr id="4" name="图片 4" descr="LOGO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 - 副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885B" w14:textId="77777777" w:rsidR="00F259E0" w:rsidRDefault="00F259E0" w:rsidP="00E37545">
      <w:pPr>
        <w:jc w:val="center"/>
        <w:rPr>
          <w:b/>
          <w:bCs/>
          <w:sz w:val="32"/>
          <w:szCs w:val="32"/>
        </w:rPr>
      </w:pPr>
    </w:p>
    <w:p w14:paraId="3B4FE366" w14:textId="77777777" w:rsidR="00F259E0" w:rsidRDefault="005D6ED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 w14:paraId="02D39FD1" w14:textId="77777777" w:rsidR="00F259E0" w:rsidRDefault="005D6ED9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教学目标</w:t>
      </w:r>
      <w:r>
        <w:rPr>
          <w:rFonts w:hint="eastAsia"/>
          <w:b/>
          <w:bCs/>
          <w:sz w:val="28"/>
          <w:szCs w:val="28"/>
        </w:rPr>
        <w:t>....................................................................................2</w:t>
      </w:r>
    </w:p>
    <w:p w14:paraId="0BA6CDA6" w14:textId="77777777" w:rsidR="00F259E0" w:rsidRDefault="005D6ED9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教学重点内容</w:t>
      </w:r>
      <w:r>
        <w:rPr>
          <w:rFonts w:hint="eastAsia"/>
          <w:b/>
          <w:bCs/>
          <w:sz w:val="28"/>
          <w:szCs w:val="28"/>
        </w:rPr>
        <w:t>............................................................................2</w:t>
      </w:r>
    </w:p>
    <w:p w14:paraId="192C200B" w14:textId="77777777" w:rsidR="00F259E0" w:rsidRDefault="005D6ED9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教学具体流程</w:t>
      </w:r>
      <w:r>
        <w:rPr>
          <w:rFonts w:hint="eastAsia"/>
          <w:b/>
          <w:bCs/>
          <w:sz w:val="28"/>
          <w:szCs w:val="28"/>
        </w:rPr>
        <w:t>............................................................................3</w:t>
      </w:r>
    </w:p>
    <w:p w14:paraId="4CD5FC16" w14:textId="77777777" w:rsidR="00F259E0" w:rsidRPr="00E37545" w:rsidRDefault="005D6ED9" w:rsidP="00E37545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教学物资清单</w:t>
      </w:r>
      <w:r>
        <w:rPr>
          <w:rFonts w:hint="eastAsia"/>
          <w:b/>
          <w:bCs/>
          <w:sz w:val="28"/>
          <w:szCs w:val="28"/>
        </w:rPr>
        <w:t>............................................................................10</w:t>
      </w:r>
    </w:p>
    <w:p w14:paraId="4834A821" w14:textId="77777777" w:rsidR="00F259E0" w:rsidRDefault="00F259E0" w:rsidP="00E37545">
      <w:pPr>
        <w:rPr>
          <w:b/>
          <w:bCs/>
          <w:sz w:val="32"/>
          <w:szCs w:val="32"/>
        </w:rPr>
        <w:sectPr w:rsidR="00F259E0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22CAC3" w14:textId="77777777" w:rsidR="00F259E0" w:rsidRDefault="005D6ED9">
      <w:pPr>
        <w:numPr>
          <w:ilvl w:val="0"/>
          <w:numId w:val="2"/>
        </w:num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教学目标</w:t>
      </w:r>
    </w:p>
    <w:p w14:paraId="7CC96D55" w14:textId="77777777" w:rsidR="00F259E0" w:rsidRDefault="005D6ED9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</w:t>
      </w:r>
    </w:p>
    <w:tbl>
      <w:tblPr>
        <w:tblW w:w="8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6879"/>
      </w:tblGrid>
      <w:tr w:rsidR="00F259E0" w14:paraId="6CAD3D99" w14:textId="77777777">
        <w:trPr>
          <w:trHeight w:val="2240"/>
          <w:jc w:val="center"/>
        </w:trPr>
        <w:tc>
          <w:tcPr>
            <w:tcW w:w="1454" w:type="dxa"/>
            <w:vAlign w:val="center"/>
          </w:tcPr>
          <w:p w14:paraId="5674558E" w14:textId="77777777" w:rsidR="00F259E0" w:rsidRDefault="005D6ED9">
            <w:pPr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三年级</w:t>
            </w:r>
          </w:p>
          <w:p w14:paraId="48031635" w14:textId="77777777" w:rsidR="00F259E0" w:rsidRDefault="005D6ED9">
            <w:pPr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教学目标</w:t>
            </w:r>
          </w:p>
          <w:p w14:paraId="3977BF21" w14:textId="77777777" w:rsidR="00F259E0" w:rsidRDefault="00F259E0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879" w:type="dxa"/>
            <w:tcBorders>
              <w:bottom w:val="single" w:sz="4" w:space="0" w:color="auto"/>
            </w:tcBorders>
            <w:vAlign w:val="center"/>
          </w:tcPr>
          <w:p w14:paraId="41EC2097" w14:textId="77777777" w:rsidR="00F259E0" w:rsidRDefault="005D6ED9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知识目标</w:t>
            </w:r>
          </w:p>
          <w:p w14:paraId="1AAB2543" w14:textId="77777777" w:rsidR="00F259E0" w:rsidRDefault="005D6ED9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了解什么是英语；掌握问候句式</w:t>
            </w:r>
            <w:r>
              <w:rPr>
                <w:rFonts w:hint="eastAsia"/>
                <w:sz w:val="28"/>
                <w:szCs w:val="28"/>
              </w:rPr>
              <w:t xml:space="preserve">  hi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how are you ? I'm fine , thank you.</w:t>
            </w:r>
            <w:r>
              <w:rPr>
                <w:rFonts w:hint="eastAsia"/>
                <w:sz w:val="28"/>
                <w:szCs w:val="28"/>
              </w:rPr>
              <w:t>等；了解什么是字母；掌握</w:t>
            </w:r>
            <w:r>
              <w:rPr>
                <w:rFonts w:hint="eastAsia"/>
                <w:sz w:val="28"/>
                <w:szCs w:val="28"/>
              </w:rPr>
              <w:t>26</w:t>
            </w:r>
            <w:r>
              <w:rPr>
                <w:rFonts w:hint="eastAsia"/>
                <w:sz w:val="28"/>
                <w:szCs w:val="28"/>
              </w:rPr>
              <w:t>个字母以及字母歌</w:t>
            </w:r>
            <w:r>
              <w:rPr>
                <w:rFonts w:hint="eastAsia"/>
                <w:sz w:val="28"/>
                <w:szCs w:val="28"/>
              </w:rPr>
              <w:t>;</w:t>
            </w:r>
            <w:r>
              <w:rPr>
                <w:rFonts w:hint="eastAsia"/>
                <w:sz w:val="28"/>
                <w:szCs w:val="28"/>
              </w:rPr>
              <w:t>了解数字的读音及写法；掌握英文数字的顺序</w:t>
            </w:r>
            <w:r>
              <w:rPr>
                <w:rFonts w:hint="eastAsia"/>
                <w:sz w:val="28"/>
                <w:szCs w:val="28"/>
              </w:rPr>
              <w:t>;</w:t>
            </w:r>
            <w:r>
              <w:rPr>
                <w:rFonts w:hint="eastAsia"/>
                <w:sz w:val="28"/>
                <w:szCs w:val="28"/>
              </w:rPr>
              <w:t>了解数字的读音及写法；掌握英文数字的顺序</w:t>
            </w:r>
          </w:p>
          <w:p w14:paraId="32C13E1A" w14:textId="77777777" w:rsidR="00F259E0" w:rsidRDefault="005D6ED9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能力目标</w:t>
            </w:r>
          </w:p>
          <w:p w14:paraId="3A783F37" w14:textId="77777777" w:rsidR="00F259E0" w:rsidRDefault="005D6ED9">
            <w:p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 xml:space="preserve">     能够进行一些简单的日常对话，</w:t>
            </w:r>
            <w:r>
              <w:rPr>
                <w:rFonts w:hint="eastAsia"/>
                <w:sz w:val="28"/>
                <w:szCs w:val="28"/>
              </w:rPr>
              <w:t>能把学会的句式运用到生活中</w:t>
            </w:r>
            <w:r>
              <w:rPr>
                <w:rFonts w:hint="eastAsia"/>
                <w:sz w:val="28"/>
                <w:szCs w:val="28"/>
              </w:rPr>
              <w:t>;</w:t>
            </w:r>
            <w:r>
              <w:rPr>
                <w:rFonts w:hint="eastAsia"/>
                <w:sz w:val="28"/>
                <w:szCs w:val="28"/>
              </w:rPr>
              <w:t>流利的背诵字母表</w:t>
            </w:r>
          </w:p>
          <w:p w14:paraId="321DFDAB" w14:textId="77777777" w:rsidR="00F259E0" w:rsidRDefault="005D6ED9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情感目标</w:t>
            </w:r>
          </w:p>
          <w:p w14:paraId="4399570C" w14:textId="77777777" w:rsidR="00F259E0" w:rsidRDefault="005D6ED9">
            <w:pPr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 xml:space="preserve">     激发学生学习英语的兴趣；培养学生的交流欲望；培养学生的学习能力</w:t>
            </w:r>
          </w:p>
        </w:tc>
      </w:tr>
    </w:tbl>
    <w:p w14:paraId="4D211968" w14:textId="77777777" w:rsidR="00F259E0" w:rsidRDefault="00F259E0">
      <w:pPr>
        <w:rPr>
          <w:b/>
          <w:bCs/>
          <w:sz w:val="28"/>
          <w:szCs w:val="28"/>
        </w:rPr>
      </w:pPr>
    </w:p>
    <w:p w14:paraId="09D88A52" w14:textId="77777777" w:rsidR="00F259E0" w:rsidRDefault="005D6ED9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教学重点内容</w:t>
      </w:r>
    </w:p>
    <w:tbl>
      <w:tblPr>
        <w:tblW w:w="8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7172"/>
      </w:tblGrid>
      <w:tr w:rsidR="00F259E0" w14:paraId="7DA15D2A" w14:textId="77777777">
        <w:trPr>
          <w:trHeight w:val="2676"/>
          <w:jc w:val="center"/>
        </w:trPr>
        <w:tc>
          <w:tcPr>
            <w:tcW w:w="1183" w:type="dxa"/>
            <w:vAlign w:val="center"/>
          </w:tcPr>
          <w:p w14:paraId="533F0F9B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三年级英语</w:t>
            </w:r>
          </w:p>
          <w:p w14:paraId="35468068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教学重点内容</w:t>
            </w:r>
          </w:p>
          <w:p w14:paraId="6CB8DA1D" w14:textId="77777777" w:rsidR="00F259E0" w:rsidRDefault="00F259E0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7172" w:type="dxa"/>
            <w:vAlign w:val="center"/>
          </w:tcPr>
          <w:p w14:paraId="0A947D8E" w14:textId="77777777" w:rsidR="00F259E0" w:rsidRDefault="005D6ED9"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问候对话、字母及数字</w:t>
            </w:r>
          </w:p>
        </w:tc>
      </w:tr>
      <w:tr w:rsidR="00F259E0" w14:paraId="770DDFA4" w14:textId="77777777">
        <w:trPr>
          <w:trHeight w:val="2676"/>
          <w:jc w:val="center"/>
        </w:trPr>
        <w:tc>
          <w:tcPr>
            <w:tcW w:w="8355" w:type="dxa"/>
            <w:gridSpan w:val="2"/>
          </w:tcPr>
          <w:p w14:paraId="32801762" w14:textId="77777777" w:rsidR="00F259E0" w:rsidRDefault="00F259E0">
            <w:pPr>
              <w:jc w:val="left"/>
              <w:rPr>
                <w:bCs/>
                <w:sz w:val="28"/>
                <w:szCs w:val="28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860" w:tblpY="625"/>
        <w:tblOverlap w:val="never"/>
        <w:tblW w:w="8415" w:type="dxa"/>
        <w:tblLayout w:type="fixed"/>
        <w:tblLook w:val="04A0" w:firstRow="1" w:lastRow="0" w:firstColumn="1" w:lastColumn="0" w:noHBand="0" w:noVBand="1"/>
      </w:tblPr>
      <w:tblGrid>
        <w:gridCol w:w="1463"/>
        <w:gridCol w:w="6952"/>
      </w:tblGrid>
      <w:tr w:rsidR="00F259E0" w14:paraId="45FFAC92" w14:textId="77777777">
        <w:trPr>
          <w:trHeight w:val="320"/>
        </w:trPr>
        <w:tc>
          <w:tcPr>
            <w:tcW w:w="1463" w:type="dxa"/>
          </w:tcPr>
          <w:p w14:paraId="6A499CFF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课时</w:t>
            </w:r>
          </w:p>
        </w:tc>
        <w:tc>
          <w:tcPr>
            <w:tcW w:w="6952" w:type="dxa"/>
          </w:tcPr>
          <w:p w14:paraId="2518DDBF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F259E0" w14:paraId="1890CC23" w14:textId="77777777">
        <w:trPr>
          <w:trHeight w:val="449"/>
        </w:trPr>
        <w:tc>
          <w:tcPr>
            <w:tcW w:w="1463" w:type="dxa"/>
          </w:tcPr>
          <w:p w14:paraId="7C8C421D" w14:textId="77777777" w:rsidR="00F259E0" w:rsidRDefault="005D6E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952" w:type="dxa"/>
          </w:tcPr>
          <w:p w14:paraId="2BD15403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了解英语（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我的自我介绍；</w:t>
            </w: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取名字；</w:t>
            </w: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英文歌曲；</w:t>
            </w: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简单的问候对话）</w:t>
            </w:r>
          </w:p>
        </w:tc>
      </w:tr>
      <w:tr w:rsidR="00F259E0" w14:paraId="7D513345" w14:textId="77777777">
        <w:trPr>
          <w:trHeight w:val="320"/>
        </w:trPr>
        <w:tc>
          <w:tcPr>
            <w:tcW w:w="1463" w:type="dxa"/>
          </w:tcPr>
          <w:p w14:paraId="05F4146A" w14:textId="77777777" w:rsidR="00F259E0" w:rsidRDefault="005D6E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952" w:type="dxa"/>
          </w:tcPr>
          <w:p w14:paraId="7FBFD4BC" w14:textId="77777777" w:rsidR="00F259E0" w:rsidRDefault="005D6E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</w:t>
            </w:r>
            <w:r>
              <w:rPr>
                <w:rFonts w:hint="eastAsia"/>
                <w:sz w:val="28"/>
                <w:szCs w:val="28"/>
              </w:rPr>
              <w:t>个字母的学习（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认识字母；</w:t>
            </w: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字母歌；）</w:t>
            </w:r>
          </w:p>
        </w:tc>
      </w:tr>
      <w:tr w:rsidR="00F259E0" w14:paraId="2A31A57A" w14:textId="77777777">
        <w:trPr>
          <w:trHeight w:val="320"/>
        </w:trPr>
        <w:tc>
          <w:tcPr>
            <w:tcW w:w="1463" w:type="dxa"/>
          </w:tcPr>
          <w:p w14:paraId="2F28CB63" w14:textId="77777777" w:rsidR="00F259E0" w:rsidRDefault="005D6E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952" w:type="dxa"/>
          </w:tcPr>
          <w:p w14:paraId="4B0F6F67" w14:textId="77777777" w:rsidR="00F259E0" w:rsidRDefault="005D6E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</w:t>
            </w:r>
            <w:r>
              <w:rPr>
                <w:rFonts w:hint="eastAsia"/>
                <w:sz w:val="28"/>
                <w:szCs w:val="28"/>
              </w:rPr>
              <w:t>个字母的熟悉（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熟识字母；</w:t>
            </w: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会背诵字母）</w:t>
            </w:r>
          </w:p>
        </w:tc>
      </w:tr>
      <w:tr w:rsidR="00F259E0" w14:paraId="634961D4" w14:textId="77777777">
        <w:trPr>
          <w:trHeight w:val="320"/>
        </w:trPr>
        <w:tc>
          <w:tcPr>
            <w:tcW w:w="1463" w:type="dxa"/>
          </w:tcPr>
          <w:p w14:paraId="4DA5F1BE" w14:textId="77777777" w:rsidR="00F259E0" w:rsidRDefault="005D6E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952" w:type="dxa"/>
          </w:tcPr>
          <w:p w14:paraId="7237D73E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数字的学习（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认识数字的英文；</w:t>
            </w: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会读数字的英文）</w:t>
            </w:r>
          </w:p>
        </w:tc>
      </w:tr>
      <w:tr w:rsidR="00F259E0" w14:paraId="7129A794" w14:textId="77777777">
        <w:trPr>
          <w:trHeight w:val="320"/>
        </w:trPr>
        <w:tc>
          <w:tcPr>
            <w:tcW w:w="1463" w:type="dxa"/>
          </w:tcPr>
          <w:p w14:paraId="113AE90C" w14:textId="77777777" w:rsidR="00F259E0" w:rsidRDefault="005D6E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6952" w:type="dxa"/>
          </w:tcPr>
          <w:p w14:paraId="1C0B1B79" w14:textId="77777777" w:rsidR="00F259E0" w:rsidRDefault="005D6E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数字的学习（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会写数字；</w:t>
            </w: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会唱数字歌）</w:t>
            </w:r>
          </w:p>
        </w:tc>
      </w:tr>
    </w:tbl>
    <w:p w14:paraId="660EC290" w14:textId="77777777" w:rsidR="00F259E0" w:rsidRDefault="005D6ED9">
      <w:pPr>
        <w:rPr>
          <w:b/>
          <w:bCs/>
          <w:sz w:val="32"/>
          <w:szCs w:val="32"/>
        </w:rPr>
        <w:sectPr w:rsidR="00F259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 w:val="32"/>
          <w:szCs w:val="32"/>
        </w:rPr>
        <w:t>三、教学流程</w:t>
      </w:r>
    </w:p>
    <w:tbl>
      <w:tblPr>
        <w:tblStyle w:val="a5"/>
        <w:tblpPr w:leftFromText="180" w:rightFromText="180" w:vertAnchor="page" w:horzAnchor="page" w:tblpX="1807" w:tblpY="1485"/>
        <w:tblOverlap w:val="never"/>
        <w:tblW w:w="8526" w:type="dxa"/>
        <w:tblLayout w:type="fixed"/>
        <w:tblLook w:val="04A0" w:firstRow="1" w:lastRow="0" w:firstColumn="1" w:lastColumn="0" w:noHBand="0" w:noVBand="1"/>
      </w:tblPr>
      <w:tblGrid>
        <w:gridCol w:w="340"/>
        <w:gridCol w:w="1065"/>
        <w:gridCol w:w="2595"/>
        <w:gridCol w:w="3381"/>
        <w:gridCol w:w="1145"/>
      </w:tblGrid>
      <w:tr w:rsidR="00F259E0" w14:paraId="5A765248" w14:textId="77777777">
        <w:trPr>
          <w:trHeight w:val="657"/>
        </w:trPr>
        <w:tc>
          <w:tcPr>
            <w:tcW w:w="8526" w:type="dxa"/>
            <w:gridSpan w:val="5"/>
          </w:tcPr>
          <w:p w14:paraId="5F4AFA6F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一、教学内容：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Unit 1. What's English </w:t>
            </w:r>
            <w:r>
              <w:rPr>
                <w:rFonts w:hint="eastAsia"/>
                <w:sz w:val="28"/>
                <w:szCs w:val="28"/>
              </w:rPr>
              <w:t>？（课时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F259E0" w14:paraId="56CD89BE" w14:textId="77777777">
        <w:trPr>
          <w:trHeight w:val="1625"/>
        </w:trPr>
        <w:tc>
          <w:tcPr>
            <w:tcW w:w="8526" w:type="dxa"/>
            <w:gridSpan w:val="5"/>
          </w:tcPr>
          <w:p w14:paraId="083F8BD2" w14:textId="77777777" w:rsidR="00F259E0" w:rsidRDefault="005D6ED9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教学目标</w:t>
            </w:r>
          </w:p>
          <w:p w14:paraId="08E3ADD7" w14:textId="77777777" w:rsidR="00F259E0" w:rsidRDefault="005D6ED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知识目标：了解什么是英语；掌握问候句式</w:t>
            </w:r>
            <w:r>
              <w:rPr>
                <w:rFonts w:hint="eastAsia"/>
              </w:rPr>
              <w:t xml:space="preserve">  hi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how are you ? I'm fine , thank you.</w:t>
            </w:r>
            <w:r>
              <w:rPr>
                <w:rFonts w:hint="eastAsia"/>
              </w:rPr>
              <w:t>等；</w:t>
            </w:r>
          </w:p>
          <w:p w14:paraId="2190CD93" w14:textId="77777777" w:rsidR="00F259E0" w:rsidRDefault="005D6ED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能力目标：能把学会的句式运用到生活中</w:t>
            </w:r>
          </w:p>
          <w:p w14:paraId="4B2B4A48" w14:textId="77777777" w:rsidR="00F259E0" w:rsidRDefault="005D6ED9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情感目标：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激发学生学习英语的兴趣；培养学生的交流欲望。</w:t>
            </w:r>
          </w:p>
        </w:tc>
      </w:tr>
      <w:tr w:rsidR="00F259E0" w14:paraId="22F4BBB9" w14:textId="77777777">
        <w:trPr>
          <w:trHeight w:val="712"/>
        </w:trPr>
        <w:tc>
          <w:tcPr>
            <w:tcW w:w="8526" w:type="dxa"/>
            <w:gridSpan w:val="5"/>
          </w:tcPr>
          <w:p w14:paraId="262A12D8" w14:textId="77777777" w:rsidR="00F259E0" w:rsidRDefault="005D6ED9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教学重难点</w:t>
            </w:r>
          </w:p>
          <w:p w14:paraId="3721B39F" w14:textId="77777777" w:rsidR="00F259E0" w:rsidRDefault="005D6ED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正确的运用本堂课所教授的句式以及明白其意思</w:t>
            </w:r>
          </w:p>
        </w:tc>
      </w:tr>
      <w:tr w:rsidR="00F259E0" w14:paraId="7E4CD5DE" w14:textId="77777777">
        <w:trPr>
          <w:trHeight w:val="962"/>
        </w:trPr>
        <w:tc>
          <w:tcPr>
            <w:tcW w:w="8526" w:type="dxa"/>
            <w:gridSpan w:val="5"/>
          </w:tcPr>
          <w:p w14:paraId="21D25D55" w14:textId="77777777" w:rsidR="00F259E0" w:rsidRDefault="005D6ED9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教学用具</w:t>
            </w:r>
          </w:p>
          <w:p w14:paraId="1E535767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电脑、卡片、彩笔、小粘贴</w:t>
            </w:r>
          </w:p>
        </w:tc>
      </w:tr>
      <w:tr w:rsidR="00F259E0" w14:paraId="5C8B83C4" w14:textId="77777777">
        <w:trPr>
          <w:trHeight w:val="648"/>
        </w:trPr>
        <w:tc>
          <w:tcPr>
            <w:tcW w:w="340" w:type="dxa"/>
            <w:vMerge w:val="restart"/>
          </w:tcPr>
          <w:p w14:paraId="64B5A27A" w14:textId="77777777" w:rsidR="00F259E0" w:rsidRDefault="005D6ED9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</w:p>
          <w:p w14:paraId="272713D7" w14:textId="77777777" w:rsidR="00F259E0" w:rsidRDefault="00F259E0">
            <w:pPr>
              <w:rPr>
                <w:b/>
                <w:bCs/>
              </w:rPr>
            </w:pPr>
          </w:p>
          <w:p w14:paraId="2130D9B4" w14:textId="77777777" w:rsidR="00F259E0" w:rsidRDefault="00F259E0">
            <w:pPr>
              <w:rPr>
                <w:b/>
                <w:bCs/>
              </w:rPr>
            </w:pPr>
          </w:p>
          <w:p w14:paraId="6A1C8383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</w:t>
            </w:r>
          </w:p>
          <w:p w14:paraId="62EE3079" w14:textId="77777777" w:rsidR="00F259E0" w:rsidRDefault="00F259E0">
            <w:pPr>
              <w:rPr>
                <w:b/>
                <w:bCs/>
              </w:rPr>
            </w:pPr>
          </w:p>
          <w:p w14:paraId="66C683C5" w14:textId="77777777" w:rsidR="00F259E0" w:rsidRDefault="00F259E0">
            <w:pPr>
              <w:rPr>
                <w:b/>
                <w:bCs/>
              </w:rPr>
            </w:pPr>
          </w:p>
          <w:p w14:paraId="68BA1965" w14:textId="77777777" w:rsidR="00F259E0" w:rsidRDefault="00F259E0">
            <w:pPr>
              <w:rPr>
                <w:b/>
                <w:bCs/>
              </w:rPr>
            </w:pPr>
          </w:p>
          <w:p w14:paraId="466D290F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</w:p>
          <w:p w14:paraId="64CCF778" w14:textId="77777777" w:rsidR="00F259E0" w:rsidRDefault="00F259E0">
            <w:pPr>
              <w:rPr>
                <w:b/>
                <w:bCs/>
              </w:rPr>
            </w:pPr>
          </w:p>
          <w:p w14:paraId="263E9A53" w14:textId="77777777" w:rsidR="00F259E0" w:rsidRDefault="00F259E0">
            <w:pPr>
              <w:rPr>
                <w:b/>
                <w:bCs/>
              </w:rPr>
            </w:pPr>
          </w:p>
          <w:p w14:paraId="4AB332ED" w14:textId="77777777" w:rsidR="00F259E0" w:rsidRDefault="00F259E0">
            <w:pPr>
              <w:rPr>
                <w:b/>
                <w:bCs/>
              </w:rPr>
            </w:pPr>
          </w:p>
          <w:p w14:paraId="57B58098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</w:t>
            </w:r>
          </w:p>
          <w:p w14:paraId="69132088" w14:textId="77777777" w:rsidR="00F259E0" w:rsidRDefault="00F259E0">
            <w:pPr>
              <w:rPr>
                <w:b/>
                <w:bCs/>
              </w:rPr>
            </w:pPr>
          </w:p>
          <w:p w14:paraId="1DD3EF07" w14:textId="77777777" w:rsidR="00F259E0" w:rsidRDefault="00F259E0">
            <w:pPr>
              <w:rPr>
                <w:b/>
                <w:bCs/>
              </w:rPr>
            </w:pPr>
          </w:p>
          <w:p w14:paraId="6685AF6A" w14:textId="77777777" w:rsidR="00F259E0" w:rsidRDefault="00F259E0">
            <w:pPr>
              <w:rPr>
                <w:b/>
                <w:bCs/>
              </w:rPr>
            </w:pPr>
          </w:p>
          <w:p w14:paraId="31A7677A" w14:textId="77777777" w:rsidR="00F259E0" w:rsidRDefault="00F259E0">
            <w:pPr>
              <w:rPr>
                <w:b/>
                <w:bCs/>
              </w:rPr>
            </w:pPr>
          </w:p>
          <w:p w14:paraId="7E39715C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</w:t>
            </w:r>
          </w:p>
        </w:tc>
        <w:tc>
          <w:tcPr>
            <w:tcW w:w="1065" w:type="dxa"/>
          </w:tcPr>
          <w:p w14:paraId="7CBEBF8B" w14:textId="77777777" w:rsidR="00F259E0" w:rsidRDefault="005D6ED9">
            <w:r>
              <w:rPr>
                <w:rFonts w:hint="eastAsia"/>
              </w:rPr>
              <w:t>教学环节</w:t>
            </w:r>
          </w:p>
        </w:tc>
        <w:tc>
          <w:tcPr>
            <w:tcW w:w="2595" w:type="dxa"/>
          </w:tcPr>
          <w:p w14:paraId="3CC731B4" w14:textId="77777777" w:rsidR="00F259E0" w:rsidRDefault="005D6ED9">
            <w:r>
              <w:rPr>
                <w:rFonts w:hint="eastAsia"/>
              </w:rPr>
              <w:t>教学内容</w:t>
            </w:r>
          </w:p>
        </w:tc>
        <w:tc>
          <w:tcPr>
            <w:tcW w:w="3381" w:type="dxa"/>
          </w:tcPr>
          <w:p w14:paraId="40CAAA1F" w14:textId="77777777" w:rsidR="00F259E0" w:rsidRDefault="005D6ED9">
            <w:r>
              <w:rPr>
                <w:rFonts w:hint="eastAsia"/>
              </w:rPr>
              <w:t>教学设计</w:t>
            </w:r>
          </w:p>
        </w:tc>
        <w:tc>
          <w:tcPr>
            <w:tcW w:w="1145" w:type="dxa"/>
          </w:tcPr>
          <w:p w14:paraId="39ED3809" w14:textId="77777777" w:rsidR="00F259E0" w:rsidRDefault="005D6ED9">
            <w:r>
              <w:rPr>
                <w:rFonts w:hint="eastAsia"/>
              </w:rPr>
              <w:t>教学时间</w:t>
            </w:r>
          </w:p>
        </w:tc>
      </w:tr>
      <w:tr w:rsidR="00F259E0" w14:paraId="55F0DF9B" w14:textId="77777777">
        <w:trPr>
          <w:trHeight w:val="774"/>
        </w:trPr>
        <w:tc>
          <w:tcPr>
            <w:tcW w:w="340" w:type="dxa"/>
            <w:vMerge/>
          </w:tcPr>
          <w:p w14:paraId="6F4ACF84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2407E893" w14:textId="77777777" w:rsidR="00F259E0" w:rsidRDefault="005D6ED9">
            <w:r>
              <w:rPr>
                <w:rFonts w:hint="eastAsia"/>
              </w:rPr>
              <w:t>课前热身</w:t>
            </w:r>
          </w:p>
        </w:tc>
        <w:tc>
          <w:tcPr>
            <w:tcW w:w="2595" w:type="dxa"/>
          </w:tcPr>
          <w:p w14:paraId="5E721F59" w14:textId="77777777" w:rsidR="00F259E0" w:rsidRDefault="005D6ED9">
            <w:r>
              <w:rPr>
                <w:rFonts w:hint="eastAsia"/>
              </w:rPr>
              <w:t>Watching movie</w:t>
            </w:r>
            <w:r>
              <w:rPr>
                <w:rFonts w:hint="eastAsia"/>
              </w:rPr>
              <w:t>；</w:t>
            </w:r>
          </w:p>
          <w:p w14:paraId="5B299244" w14:textId="77777777" w:rsidR="00F259E0" w:rsidRDefault="005D6ED9">
            <w:r>
              <w:rPr>
                <w:rFonts w:hint="eastAsia"/>
              </w:rPr>
              <w:t>自我介绍</w:t>
            </w:r>
          </w:p>
        </w:tc>
        <w:tc>
          <w:tcPr>
            <w:tcW w:w="3381" w:type="dxa"/>
          </w:tcPr>
          <w:p w14:paraId="64DD1AFC" w14:textId="77777777" w:rsidR="00F259E0" w:rsidRDefault="005D6ED9">
            <w:r>
              <w:rPr>
                <w:rFonts w:hint="eastAsia"/>
              </w:rPr>
              <w:t>让学生猜电影中的语言是什么，并由此将学生带入英语课，让他们接触英语</w:t>
            </w:r>
          </w:p>
        </w:tc>
        <w:tc>
          <w:tcPr>
            <w:tcW w:w="1145" w:type="dxa"/>
          </w:tcPr>
          <w:p w14:paraId="11611F0D" w14:textId="77777777" w:rsidR="00F259E0" w:rsidRDefault="005D6ED9">
            <w:r>
              <w:rPr>
                <w:rFonts w:hint="eastAsia"/>
              </w:rPr>
              <w:t>5min</w:t>
            </w:r>
          </w:p>
        </w:tc>
      </w:tr>
      <w:tr w:rsidR="00F259E0" w14:paraId="3443889B" w14:textId="77777777">
        <w:trPr>
          <w:trHeight w:val="1387"/>
        </w:trPr>
        <w:tc>
          <w:tcPr>
            <w:tcW w:w="340" w:type="dxa"/>
            <w:vMerge/>
          </w:tcPr>
          <w:p w14:paraId="14BF2BC2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 w:val="restart"/>
          </w:tcPr>
          <w:p w14:paraId="04FE5AEA" w14:textId="77777777" w:rsidR="00F259E0" w:rsidRDefault="005D6ED9">
            <w:r>
              <w:rPr>
                <w:rFonts w:hint="eastAsia"/>
              </w:rPr>
              <w:t>新课呈现</w:t>
            </w:r>
          </w:p>
        </w:tc>
        <w:tc>
          <w:tcPr>
            <w:tcW w:w="2595" w:type="dxa"/>
          </w:tcPr>
          <w:p w14:paraId="2CF287A5" w14:textId="77777777" w:rsidR="00F259E0" w:rsidRDefault="005D6ED9">
            <w:r>
              <w:rPr>
                <w:rFonts w:hint="eastAsia"/>
              </w:rPr>
              <w:t>教授上课前问好</w:t>
            </w:r>
          </w:p>
          <w:p w14:paraId="6F4A871A" w14:textId="77777777" w:rsidR="00F259E0" w:rsidRDefault="005D6ED9">
            <w:r>
              <w:rPr>
                <w:rFonts w:hint="eastAsia"/>
              </w:rPr>
              <w:t xml:space="preserve">T:good </w:t>
            </w:r>
            <w:proofErr w:type="spellStart"/>
            <w:r>
              <w:rPr>
                <w:rFonts w:hint="eastAsia"/>
              </w:rPr>
              <w:t>morning,boys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girls.</w:t>
            </w:r>
            <w:r>
              <w:t>Let’s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begin our </w:t>
            </w:r>
            <w:proofErr w:type="spellStart"/>
            <w:r>
              <w:t>class</w:t>
            </w:r>
            <w:r>
              <w:rPr>
                <w:rFonts w:hint="eastAsia"/>
              </w:rPr>
              <w:t>.stand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up,please</w:t>
            </w:r>
            <w:proofErr w:type="spellEnd"/>
            <w:r>
              <w:rPr>
                <w:rFonts w:hint="eastAsia"/>
              </w:rPr>
              <w:t>.</w:t>
            </w:r>
          </w:p>
          <w:p w14:paraId="192DD933" w14:textId="77777777" w:rsidR="00F259E0" w:rsidRDefault="005D6ED9">
            <w:r>
              <w:rPr>
                <w:rFonts w:hint="eastAsia"/>
              </w:rPr>
              <w:t xml:space="preserve">S:good </w:t>
            </w:r>
            <w:proofErr w:type="spellStart"/>
            <w:r>
              <w:rPr>
                <w:rFonts w:hint="eastAsia"/>
              </w:rPr>
              <w:t>morning,teacher</w:t>
            </w:r>
            <w:proofErr w:type="spellEnd"/>
            <w:r>
              <w:rPr>
                <w:rFonts w:hint="eastAsia"/>
              </w:rPr>
              <w:t>.</w:t>
            </w:r>
          </w:p>
          <w:p w14:paraId="0EF22A9C" w14:textId="77777777" w:rsidR="00F259E0" w:rsidRDefault="005D6ED9">
            <w:r>
              <w:rPr>
                <w:rFonts w:hint="eastAsia"/>
              </w:rPr>
              <w:t xml:space="preserve">T:sit </w:t>
            </w:r>
            <w:proofErr w:type="spellStart"/>
            <w:r>
              <w:rPr>
                <w:rFonts w:hint="eastAsia"/>
              </w:rPr>
              <w:t>down,please</w:t>
            </w:r>
            <w:proofErr w:type="spellEnd"/>
            <w:r>
              <w:rPr>
                <w:rFonts w:hint="eastAsia"/>
              </w:rPr>
              <w:t>.</w:t>
            </w:r>
          </w:p>
          <w:p w14:paraId="7B59552C" w14:textId="77777777" w:rsidR="00F259E0" w:rsidRDefault="005D6ED9">
            <w:r>
              <w:rPr>
                <w:rFonts w:hint="eastAsia"/>
              </w:rPr>
              <w:t>S:thank you</w:t>
            </w:r>
          </w:p>
        </w:tc>
        <w:tc>
          <w:tcPr>
            <w:tcW w:w="3381" w:type="dxa"/>
          </w:tcPr>
          <w:p w14:paraId="2D256329" w14:textId="77777777" w:rsidR="00F259E0" w:rsidRDefault="005D6ED9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让学生举手回答平时他们上课前是如何像老师问好的；</w:t>
            </w:r>
          </w:p>
          <w:p w14:paraId="0E59DE36" w14:textId="77777777" w:rsidR="00F259E0" w:rsidRDefault="005D6ED9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高兴地告诉孩子们现在将有新的问好方式</w:t>
            </w:r>
          </w:p>
          <w:p w14:paraId="28AE6794" w14:textId="77777777" w:rsidR="00F259E0" w:rsidRDefault="005D6ED9">
            <w:r>
              <w:rPr>
                <w:rFonts w:hint="eastAsia"/>
                <w:szCs w:val="21"/>
              </w:rPr>
              <w:t>操练方式：单个举手与老师对话；分小组对话</w:t>
            </w:r>
          </w:p>
        </w:tc>
        <w:tc>
          <w:tcPr>
            <w:tcW w:w="1145" w:type="dxa"/>
          </w:tcPr>
          <w:p w14:paraId="45C867D1" w14:textId="77777777" w:rsidR="00F259E0" w:rsidRDefault="005D6ED9">
            <w:r>
              <w:rPr>
                <w:rFonts w:hint="eastAsia"/>
              </w:rPr>
              <w:t>8min</w:t>
            </w:r>
          </w:p>
        </w:tc>
      </w:tr>
      <w:tr w:rsidR="00F259E0" w14:paraId="4C1095A7" w14:textId="77777777">
        <w:trPr>
          <w:trHeight w:val="2246"/>
        </w:trPr>
        <w:tc>
          <w:tcPr>
            <w:tcW w:w="340" w:type="dxa"/>
            <w:vMerge/>
          </w:tcPr>
          <w:p w14:paraId="1DDC6752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/>
          </w:tcPr>
          <w:p w14:paraId="2B74736E" w14:textId="77777777" w:rsidR="00F259E0" w:rsidRDefault="00F259E0"/>
        </w:tc>
        <w:tc>
          <w:tcPr>
            <w:tcW w:w="2595" w:type="dxa"/>
          </w:tcPr>
          <w:p w14:paraId="2D7D171B" w14:textId="77777777" w:rsidR="00F259E0" w:rsidRDefault="005D6ED9">
            <w:r>
              <w:rPr>
                <w:rFonts w:hint="eastAsia"/>
              </w:rPr>
              <w:t>教授互相问候</w:t>
            </w:r>
          </w:p>
          <w:p w14:paraId="32EC3FF9" w14:textId="77777777" w:rsidR="00F259E0" w:rsidRDefault="005D6ED9">
            <w:r>
              <w:rPr>
                <w:rFonts w:hint="eastAsia"/>
              </w:rPr>
              <w:t>T:hi,nice to meet you.</w:t>
            </w:r>
          </w:p>
          <w:p w14:paraId="2C5F1324" w14:textId="77777777" w:rsidR="00F259E0" w:rsidRDefault="005D6ED9">
            <w:r>
              <w:rPr>
                <w:rFonts w:hint="eastAsia"/>
              </w:rPr>
              <w:t xml:space="preserve">S:nice to meet </w:t>
            </w:r>
            <w:proofErr w:type="spellStart"/>
            <w:r>
              <w:rPr>
                <w:rFonts w:hint="eastAsia"/>
              </w:rPr>
              <w:t>you,too</w:t>
            </w:r>
            <w:proofErr w:type="spellEnd"/>
            <w:r>
              <w:rPr>
                <w:rFonts w:hint="eastAsia"/>
              </w:rPr>
              <w:t>.</w:t>
            </w:r>
          </w:p>
          <w:p w14:paraId="566E2431" w14:textId="77777777" w:rsidR="00F259E0" w:rsidRDefault="005D6ED9">
            <w:r>
              <w:rPr>
                <w:rFonts w:hint="eastAsia"/>
              </w:rPr>
              <w:t>T:how are you?</w:t>
            </w:r>
          </w:p>
          <w:p w14:paraId="5A6F5D04" w14:textId="77777777" w:rsidR="00F259E0" w:rsidRDefault="005D6ED9">
            <w:r>
              <w:rPr>
                <w:rFonts w:hint="eastAsia"/>
              </w:rPr>
              <w:t xml:space="preserve">S:I'm </w:t>
            </w:r>
            <w:proofErr w:type="spellStart"/>
            <w:r>
              <w:rPr>
                <w:rFonts w:hint="eastAsia"/>
              </w:rPr>
              <w:t>fine,thank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you,and</w:t>
            </w:r>
            <w:proofErr w:type="spellEnd"/>
            <w:r>
              <w:rPr>
                <w:rFonts w:hint="eastAsia"/>
              </w:rPr>
              <w:t xml:space="preserve"> you?</w:t>
            </w:r>
          </w:p>
          <w:p w14:paraId="7D504DE6" w14:textId="77777777" w:rsidR="00F259E0" w:rsidRDefault="005D6ED9">
            <w:r>
              <w:rPr>
                <w:rFonts w:hint="eastAsia"/>
              </w:rPr>
              <w:t>T:I'm OK.</w:t>
            </w:r>
          </w:p>
          <w:p w14:paraId="0CC95C88" w14:textId="77777777" w:rsidR="00F259E0" w:rsidRDefault="00F259E0"/>
        </w:tc>
        <w:tc>
          <w:tcPr>
            <w:tcW w:w="3381" w:type="dxa"/>
          </w:tcPr>
          <w:p w14:paraId="23EF7725" w14:textId="77777777" w:rsidR="00F259E0" w:rsidRDefault="005D6ED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一副很好奇地样子再次询问孩子们平时地问候方式，然后开心的告诉他们我们这节课将学会新的问好方式</w:t>
            </w:r>
          </w:p>
          <w:p w14:paraId="34BA8096" w14:textId="77777777" w:rsidR="00F259E0" w:rsidRDefault="005D6ED9">
            <w:r>
              <w:rPr>
                <w:rFonts w:hint="eastAsia"/>
                <w:szCs w:val="21"/>
              </w:rPr>
              <w:t>操练方式：单个举手与老师对话；分小组对话</w:t>
            </w:r>
          </w:p>
        </w:tc>
        <w:tc>
          <w:tcPr>
            <w:tcW w:w="1145" w:type="dxa"/>
          </w:tcPr>
          <w:p w14:paraId="71E3D288" w14:textId="77777777" w:rsidR="00F259E0" w:rsidRDefault="005D6ED9">
            <w:r>
              <w:rPr>
                <w:rFonts w:hint="eastAsia"/>
              </w:rPr>
              <w:t>8min</w:t>
            </w:r>
          </w:p>
        </w:tc>
      </w:tr>
      <w:tr w:rsidR="00F259E0" w14:paraId="0B9057EF" w14:textId="77777777">
        <w:trPr>
          <w:trHeight w:val="1024"/>
        </w:trPr>
        <w:tc>
          <w:tcPr>
            <w:tcW w:w="340" w:type="dxa"/>
            <w:vMerge/>
          </w:tcPr>
          <w:p w14:paraId="334A1763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/>
          </w:tcPr>
          <w:p w14:paraId="3C700423" w14:textId="77777777" w:rsidR="00F259E0" w:rsidRDefault="00F259E0"/>
        </w:tc>
        <w:tc>
          <w:tcPr>
            <w:tcW w:w="2595" w:type="dxa"/>
          </w:tcPr>
          <w:p w14:paraId="305B7E05" w14:textId="77777777" w:rsidR="00F259E0" w:rsidRDefault="005D6ED9">
            <w:r>
              <w:rPr>
                <w:rFonts w:hint="eastAsia"/>
              </w:rPr>
              <w:t>取英文名</w:t>
            </w:r>
          </w:p>
          <w:p w14:paraId="40FE4E59" w14:textId="77777777" w:rsidR="00F259E0" w:rsidRDefault="00F259E0"/>
          <w:p w14:paraId="77107F93" w14:textId="77777777" w:rsidR="00F259E0" w:rsidRDefault="00F259E0"/>
        </w:tc>
        <w:tc>
          <w:tcPr>
            <w:tcW w:w="3381" w:type="dxa"/>
          </w:tcPr>
          <w:p w14:paraId="4EFB2309" w14:textId="77777777" w:rsidR="00F259E0" w:rsidRDefault="005D6ED9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既然我们有了新的问好方式，我们也要有一个英文名字；</w:t>
            </w:r>
          </w:p>
          <w:p w14:paraId="137BFB32" w14:textId="77777777" w:rsidR="00F259E0" w:rsidRDefault="005D6ED9">
            <w:r>
              <w:rPr>
                <w:rFonts w:hint="eastAsia"/>
              </w:rPr>
              <w:t>操练方式：挨个取英文名</w:t>
            </w:r>
          </w:p>
        </w:tc>
        <w:tc>
          <w:tcPr>
            <w:tcW w:w="1145" w:type="dxa"/>
          </w:tcPr>
          <w:p w14:paraId="1660685C" w14:textId="77777777" w:rsidR="00F259E0" w:rsidRDefault="005D6ED9">
            <w:r>
              <w:rPr>
                <w:rFonts w:hint="eastAsia"/>
              </w:rPr>
              <w:t>10min</w:t>
            </w:r>
          </w:p>
        </w:tc>
      </w:tr>
      <w:tr w:rsidR="00F259E0" w14:paraId="36F949F1" w14:textId="77777777">
        <w:trPr>
          <w:trHeight w:val="693"/>
        </w:trPr>
        <w:tc>
          <w:tcPr>
            <w:tcW w:w="340" w:type="dxa"/>
            <w:vMerge w:val="restart"/>
          </w:tcPr>
          <w:p w14:paraId="3B8A1C61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六巩固</w:t>
            </w:r>
          </w:p>
        </w:tc>
        <w:tc>
          <w:tcPr>
            <w:tcW w:w="1065" w:type="dxa"/>
          </w:tcPr>
          <w:p w14:paraId="3C6F83B0" w14:textId="77777777" w:rsidR="00F259E0" w:rsidRDefault="005D6ED9">
            <w:r>
              <w:rPr>
                <w:rFonts w:hint="eastAsia"/>
              </w:rPr>
              <w:t>扩展训练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95" w:type="dxa"/>
          </w:tcPr>
          <w:p w14:paraId="1D1BD799" w14:textId="77777777" w:rsidR="00F259E0" w:rsidRDefault="005D6ED9">
            <w:r>
              <w:rPr>
                <w:rFonts w:hint="eastAsia"/>
              </w:rPr>
              <w:t>英文歌</w:t>
            </w:r>
          </w:p>
        </w:tc>
        <w:tc>
          <w:tcPr>
            <w:tcW w:w="3381" w:type="dxa"/>
          </w:tcPr>
          <w:p w14:paraId="502AC832" w14:textId="77777777" w:rsidR="00F259E0" w:rsidRDefault="005D6ED9"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Hello</w:t>
            </w:r>
            <w:r>
              <w:rPr>
                <w:szCs w:val="21"/>
              </w:rPr>
              <w:t xml:space="preserve"> Song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1145" w:type="dxa"/>
          </w:tcPr>
          <w:p w14:paraId="144F082C" w14:textId="77777777" w:rsidR="00F259E0" w:rsidRDefault="005D6ED9">
            <w:r>
              <w:rPr>
                <w:rFonts w:hint="eastAsia"/>
              </w:rPr>
              <w:t>8min</w:t>
            </w:r>
          </w:p>
        </w:tc>
      </w:tr>
      <w:tr w:rsidR="00F259E0" w14:paraId="04981D1C" w14:textId="77777777">
        <w:trPr>
          <w:trHeight w:val="693"/>
        </w:trPr>
        <w:tc>
          <w:tcPr>
            <w:tcW w:w="340" w:type="dxa"/>
            <w:vMerge/>
          </w:tcPr>
          <w:p w14:paraId="149660BF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680A29B8" w14:textId="77777777" w:rsidR="00F259E0" w:rsidRDefault="005D6ED9">
            <w:r>
              <w:rPr>
                <w:rFonts w:hint="eastAsia"/>
              </w:rPr>
              <w:t>课后作业</w:t>
            </w:r>
          </w:p>
        </w:tc>
        <w:tc>
          <w:tcPr>
            <w:tcW w:w="2595" w:type="dxa"/>
          </w:tcPr>
          <w:p w14:paraId="68EF69BC" w14:textId="77777777" w:rsidR="00F259E0" w:rsidRDefault="005D6ED9">
            <w:r>
              <w:rPr>
                <w:rFonts w:hint="eastAsia"/>
              </w:rPr>
              <w:t>回家之后或者课后与家人同桌英语问好</w:t>
            </w:r>
          </w:p>
        </w:tc>
        <w:tc>
          <w:tcPr>
            <w:tcW w:w="3381" w:type="dxa"/>
          </w:tcPr>
          <w:p w14:paraId="43B82EBC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巩固知识、温故知新</w:t>
            </w:r>
          </w:p>
        </w:tc>
        <w:tc>
          <w:tcPr>
            <w:tcW w:w="1145" w:type="dxa"/>
          </w:tcPr>
          <w:p w14:paraId="0BE5A92F" w14:textId="77777777" w:rsidR="00F259E0" w:rsidRDefault="005D6ED9">
            <w:r>
              <w:rPr>
                <w:rFonts w:hint="eastAsia"/>
              </w:rPr>
              <w:t>1min</w:t>
            </w:r>
          </w:p>
        </w:tc>
      </w:tr>
    </w:tbl>
    <w:p w14:paraId="5AA17504" w14:textId="77777777" w:rsidR="00F259E0" w:rsidRDefault="00F259E0">
      <w:pPr>
        <w:sectPr w:rsidR="00F259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pPr w:leftFromText="180" w:rightFromText="180" w:vertAnchor="page" w:horzAnchor="page" w:tblpX="1830" w:tblpY="1471"/>
        <w:tblOverlap w:val="never"/>
        <w:tblW w:w="8526" w:type="dxa"/>
        <w:tblLayout w:type="fixed"/>
        <w:tblLook w:val="04A0" w:firstRow="1" w:lastRow="0" w:firstColumn="1" w:lastColumn="0" w:noHBand="0" w:noVBand="1"/>
      </w:tblPr>
      <w:tblGrid>
        <w:gridCol w:w="340"/>
        <w:gridCol w:w="1065"/>
        <w:gridCol w:w="2595"/>
        <w:gridCol w:w="3381"/>
        <w:gridCol w:w="1145"/>
      </w:tblGrid>
      <w:tr w:rsidR="00F259E0" w14:paraId="168023EB" w14:textId="77777777">
        <w:trPr>
          <w:trHeight w:val="657"/>
        </w:trPr>
        <w:tc>
          <w:tcPr>
            <w:tcW w:w="8526" w:type="dxa"/>
            <w:gridSpan w:val="5"/>
          </w:tcPr>
          <w:p w14:paraId="7F12FCFB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一、教学内容：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Unit 2. Twenty-six letters</w:t>
            </w:r>
            <w:r>
              <w:rPr>
                <w:rFonts w:hint="eastAsia"/>
                <w:sz w:val="28"/>
                <w:szCs w:val="28"/>
              </w:rPr>
              <w:t>（课时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F259E0" w14:paraId="7CCC7418" w14:textId="77777777">
        <w:trPr>
          <w:trHeight w:val="1480"/>
        </w:trPr>
        <w:tc>
          <w:tcPr>
            <w:tcW w:w="8526" w:type="dxa"/>
            <w:gridSpan w:val="5"/>
          </w:tcPr>
          <w:p w14:paraId="4CEEB63A" w14:textId="77777777" w:rsidR="00F259E0" w:rsidRDefault="005D6ED9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教学目标</w:t>
            </w:r>
          </w:p>
          <w:p w14:paraId="7CD1B053" w14:textId="77777777" w:rsidR="00F259E0" w:rsidRDefault="005D6ED9">
            <w:pPr>
              <w:numPr>
                <w:ilvl w:val="0"/>
                <w:numId w:val="12"/>
              </w:numPr>
              <w:tabs>
                <w:tab w:val="left" w:pos="427"/>
              </w:tabs>
            </w:pPr>
            <w:r>
              <w:rPr>
                <w:rFonts w:hint="eastAsia"/>
              </w:rPr>
              <w:t>知识目标：了解什么是字母；掌握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个字母以及字母歌</w:t>
            </w:r>
          </w:p>
          <w:p w14:paraId="13665784" w14:textId="77777777" w:rsidR="00F259E0" w:rsidRDefault="005D6ED9">
            <w:r>
              <w:rPr>
                <w:rFonts w:hint="eastAsia"/>
              </w:rPr>
              <w:t>（二）能力目标：按顺序背诵字母表</w:t>
            </w:r>
          </w:p>
          <w:p w14:paraId="58382411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（三）情感目标：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激发学生学习英语的兴趣；培养学生的学习英语的能力。</w:t>
            </w:r>
          </w:p>
        </w:tc>
      </w:tr>
      <w:tr w:rsidR="00F259E0" w14:paraId="4240DD88" w14:textId="77777777">
        <w:trPr>
          <w:trHeight w:val="712"/>
        </w:trPr>
        <w:tc>
          <w:tcPr>
            <w:tcW w:w="8526" w:type="dxa"/>
            <w:gridSpan w:val="5"/>
          </w:tcPr>
          <w:p w14:paraId="4A8EA757" w14:textId="77777777" w:rsidR="00F259E0" w:rsidRDefault="005D6ED9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教学重难点</w:t>
            </w:r>
          </w:p>
          <w:p w14:paraId="5DB6A0BA" w14:textId="77777777" w:rsidR="00F259E0" w:rsidRDefault="005D6ED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正确的背诵字母表；掌握准确地读音</w:t>
            </w:r>
          </w:p>
        </w:tc>
      </w:tr>
      <w:tr w:rsidR="00F259E0" w14:paraId="1E3BBDCE" w14:textId="77777777">
        <w:trPr>
          <w:trHeight w:val="682"/>
        </w:trPr>
        <w:tc>
          <w:tcPr>
            <w:tcW w:w="8526" w:type="dxa"/>
            <w:gridSpan w:val="5"/>
          </w:tcPr>
          <w:p w14:paraId="4D7F7BB4" w14:textId="77777777" w:rsidR="00F259E0" w:rsidRDefault="005D6ED9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教学用具</w:t>
            </w:r>
          </w:p>
          <w:p w14:paraId="2EB9854E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电脑、卡片、彩笔、小粘贴</w:t>
            </w:r>
          </w:p>
        </w:tc>
      </w:tr>
      <w:tr w:rsidR="00F259E0" w14:paraId="57EEE899" w14:textId="77777777">
        <w:trPr>
          <w:trHeight w:val="648"/>
        </w:trPr>
        <w:tc>
          <w:tcPr>
            <w:tcW w:w="340" w:type="dxa"/>
            <w:vMerge w:val="restart"/>
          </w:tcPr>
          <w:p w14:paraId="74ED51B6" w14:textId="77777777" w:rsidR="00F259E0" w:rsidRDefault="005D6ED9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</w:p>
          <w:p w14:paraId="4F64B711" w14:textId="77777777" w:rsidR="00F259E0" w:rsidRDefault="00F259E0">
            <w:pPr>
              <w:rPr>
                <w:b/>
                <w:bCs/>
              </w:rPr>
            </w:pPr>
          </w:p>
          <w:p w14:paraId="65CFDC11" w14:textId="77777777" w:rsidR="00F259E0" w:rsidRDefault="00F259E0">
            <w:pPr>
              <w:rPr>
                <w:b/>
                <w:bCs/>
              </w:rPr>
            </w:pPr>
          </w:p>
          <w:p w14:paraId="723A70A8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</w:t>
            </w:r>
          </w:p>
          <w:p w14:paraId="4700E03B" w14:textId="77777777" w:rsidR="00F259E0" w:rsidRDefault="00F259E0">
            <w:pPr>
              <w:rPr>
                <w:b/>
                <w:bCs/>
              </w:rPr>
            </w:pPr>
          </w:p>
          <w:p w14:paraId="07A71360" w14:textId="77777777" w:rsidR="00F259E0" w:rsidRDefault="00F259E0">
            <w:pPr>
              <w:rPr>
                <w:b/>
                <w:bCs/>
              </w:rPr>
            </w:pPr>
          </w:p>
          <w:p w14:paraId="2F9EF87B" w14:textId="77777777" w:rsidR="00F259E0" w:rsidRDefault="00F259E0">
            <w:pPr>
              <w:rPr>
                <w:b/>
                <w:bCs/>
              </w:rPr>
            </w:pPr>
          </w:p>
          <w:p w14:paraId="00AF5FC7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</w:p>
          <w:p w14:paraId="62FA07A5" w14:textId="77777777" w:rsidR="00F259E0" w:rsidRDefault="00F259E0">
            <w:pPr>
              <w:rPr>
                <w:b/>
                <w:bCs/>
              </w:rPr>
            </w:pPr>
          </w:p>
          <w:p w14:paraId="2D04212E" w14:textId="77777777" w:rsidR="00F259E0" w:rsidRDefault="00F259E0">
            <w:pPr>
              <w:rPr>
                <w:b/>
                <w:bCs/>
              </w:rPr>
            </w:pPr>
          </w:p>
          <w:p w14:paraId="1279B7A8" w14:textId="77777777" w:rsidR="00F259E0" w:rsidRDefault="00F259E0">
            <w:pPr>
              <w:rPr>
                <w:b/>
                <w:bCs/>
              </w:rPr>
            </w:pPr>
          </w:p>
          <w:p w14:paraId="6287689E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</w:t>
            </w:r>
          </w:p>
          <w:p w14:paraId="7FC56543" w14:textId="77777777" w:rsidR="00F259E0" w:rsidRDefault="00F259E0">
            <w:pPr>
              <w:rPr>
                <w:b/>
                <w:bCs/>
              </w:rPr>
            </w:pPr>
          </w:p>
          <w:p w14:paraId="52CAC2CF" w14:textId="77777777" w:rsidR="00F259E0" w:rsidRDefault="00F259E0">
            <w:pPr>
              <w:rPr>
                <w:b/>
                <w:bCs/>
              </w:rPr>
            </w:pPr>
          </w:p>
          <w:p w14:paraId="47A068A0" w14:textId="77777777" w:rsidR="00F259E0" w:rsidRDefault="00F259E0">
            <w:pPr>
              <w:rPr>
                <w:b/>
                <w:bCs/>
              </w:rPr>
            </w:pPr>
          </w:p>
          <w:p w14:paraId="6FDA8B67" w14:textId="77777777" w:rsidR="00F259E0" w:rsidRDefault="00F259E0">
            <w:pPr>
              <w:rPr>
                <w:b/>
                <w:bCs/>
              </w:rPr>
            </w:pPr>
          </w:p>
          <w:p w14:paraId="2E22E0FC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</w:t>
            </w:r>
          </w:p>
        </w:tc>
        <w:tc>
          <w:tcPr>
            <w:tcW w:w="1065" w:type="dxa"/>
          </w:tcPr>
          <w:p w14:paraId="0B1DF30D" w14:textId="77777777" w:rsidR="00F259E0" w:rsidRDefault="005D6ED9">
            <w:r>
              <w:rPr>
                <w:rFonts w:hint="eastAsia"/>
              </w:rPr>
              <w:t>教学环节</w:t>
            </w:r>
          </w:p>
        </w:tc>
        <w:tc>
          <w:tcPr>
            <w:tcW w:w="2595" w:type="dxa"/>
          </w:tcPr>
          <w:p w14:paraId="1701E27D" w14:textId="77777777" w:rsidR="00F259E0" w:rsidRDefault="005D6ED9">
            <w:r>
              <w:rPr>
                <w:rFonts w:hint="eastAsia"/>
              </w:rPr>
              <w:t>教学内容</w:t>
            </w:r>
          </w:p>
        </w:tc>
        <w:tc>
          <w:tcPr>
            <w:tcW w:w="3381" w:type="dxa"/>
          </w:tcPr>
          <w:p w14:paraId="3E5A81B1" w14:textId="77777777" w:rsidR="00F259E0" w:rsidRDefault="005D6ED9">
            <w:r>
              <w:rPr>
                <w:rFonts w:hint="eastAsia"/>
              </w:rPr>
              <w:t>教学设计</w:t>
            </w:r>
          </w:p>
        </w:tc>
        <w:tc>
          <w:tcPr>
            <w:tcW w:w="1145" w:type="dxa"/>
          </w:tcPr>
          <w:p w14:paraId="312E4A8E" w14:textId="77777777" w:rsidR="00F259E0" w:rsidRDefault="005D6ED9">
            <w:r>
              <w:rPr>
                <w:rFonts w:hint="eastAsia"/>
              </w:rPr>
              <w:t>教学时间</w:t>
            </w:r>
          </w:p>
        </w:tc>
      </w:tr>
      <w:tr w:rsidR="00F259E0" w14:paraId="798F3697" w14:textId="77777777">
        <w:trPr>
          <w:trHeight w:val="774"/>
        </w:trPr>
        <w:tc>
          <w:tcPr>
            <w:tcW w:w="340" w:type="dxa"/>
            <w:vMerge/>
          </w:tcPr>
          <w:p w14:paraId="035E2C92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4EE0A199" w14:textId="77777777" w:rsidR="00F259E0" w:rsidRDefault="005D6ED9">
            <w:r>
              <w:rPr>
                <w:rFonts w:hint="eastAsia"/>
              </w:rPr>
              <w:t>课前热身</w:t>
            </w:r>
          </w:p>
        </w:tc>
        <w:tc>
          <w:tcPr>
            <w:tcW w:w="2595" w:type="dxa"/>
          </w:tcPr>
          <w:p w14:paraId="1AA44C24" w14:textId="77777777" w:rsidR="00F259E0" w:rsidRDefault="005D6ED9">
            <w:r>
              <w:rPr>
                <w:rFonts w:hint="eastAsia"/>
              </w:rPr>
              <w:t>Let's sing.(</w:t>
            </w:r>
            <w:r>
              <w:rPr>
                <w:rFonts w:hint="eastAsia"/>
              </w:rPr>
              <w:t>上节课所学的</w:t>
            </w:r>
            <w:r>
              <w:rPr>
                <w:rFonts w:hint="eastAsia"/>
              </w:rPr>
              <w:t>hello song)</w:t>
            </w:r>
          </w:p>
        </w:tc>
        <w:tc>
          <w:tcPr>
            <w:tcW w:w="3381" w:type="dxa"/>
          </w:tcPr>
          <w:p w14:paraId="2C09C796" w14:textId="77777777" w:rsidR="00F259E0" w:rsidRDefault="005D6ED9">
            <w:r>
              <w:rPr>
                <w:rFonts w:hint="eastAsia"/>
                <w:szCs w:val="21"/>
              </w:rPr>
              <w:t>师生一起唱上节课所学歌曲（选出课代表领唱）</w:t>
            </w:r>
          </w:p>
        </w:tc>
        <w:tc>
          <w:tcPr>
            <w:tcW w:w="1145" w:type="dxa"/>
          </w:tcPr>
          <w:p w14:paraId="0E3A9C6A" w14:textId="77777777" w:rsidR="00F259E0" w:rsidRDefault="005D6ED9">
            <w:r>
              <w:rPr>
                <w:rFonts w:hint="eastAsia"/>
              </w:rPr>
              <w:t>2min</w:t>
            </w:r>
          </w:p>
        </w:tc>
      </w:tr>
      <w:tr w:rsidR="00F259E0" w14:paraId="618B34A7" w14:textId="77777777">
        <w:trPr>
          <w:trHeight w:val="1370"/>
        </w:trPr>
        <w:tc>
          <w:tcPr>
            <w:tcW w:w="340" w:type="dxa"/>
            <w:vMerge/>
          </w:tcPr>
          <w:p w14:paraId="062E45E1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383B8881" w14:textId="77777777" w:rsidR="00F259E0" w:rsidRDefault="005D6ED9">
            <w:r>
              <w:rPr>
                <w:rFonts w:hint="eastAsia"/>
              </w:rPr>
              <w:t>温故知新</w:t>
            </w:r>
          </w:p>
        </w:tc>
        <w:tc>
          <w:tcPr>
            <w:tcW w:w="2595" w:type="dxa"/>
          </w:tcPr>
          <w:p w14:paraId="5EF08671" w14:textId="77777777" w:rsidR="00F259E0" w:rsidRDefault="005D6ED9">
            <w:r>
              <w:rPr>
                <w:rFonts w:hint="eastAsia"/>
              </w:rPr>
              <w:t>师生对话练习</w:t>
            </w:r>
          </w:p>
        </w:tc>
        <w:tc>
          <w:tcPr>
            <w:tcW w:w="3381" w:type="dxa"/>
          </w:tcPr>
          <w:p w14:paraId="4C628520" w14:textId="77777777" w:rsidR="00F259E0" w:rsidRDefault="005D6ED9">
            <w:r>
              <w:t>T:</w:t>
            </w:r>
            <w:r>
              <w:rPr>
                <w:rFonts w:hint="eastAsia"/>
              </w:rPr>
              <w:t xml:space="preserve"> </w:t>
            </w:r>
            <w:r>
              <w:t>Hello</w:t>
            </w:r>
            <w:r>
              <w:rPr>
                <w:rFonts w:hint="eastAsia"/>
              </w:rPr>
              <w:t>，</w:t>
            </w:r>
            <w:r>
              <w:t>boys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proofErr w:type="spellStart"/>
            <w:r>
              <w:t>girls.S</w:t>
            </w:r>
            <w:proofErr w:type="spellEnd"/>
            <w:r>
              <w:rPr>
                <w:rFonts w:hint="eastAsia"/>
              </w:rPr>
              <w:t>：</w:t>
            </w:r>
            <w:r>
              <w:t>Hello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Mary</w:t>
            </w:r>
            <w:r>
              <w:t>.T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How are </w:t>
            </w:r>
            <w:proofErr w:type="spellStart"/>
            <w:r>
              <w:rPr>
                <w:rFonts w:hint="eastAsia"/>
              </w:rPr>
              <w:t>you?</w:t>
            </w:r>
            <w:r>
              <w:t>S</w:t>
            </w:r>
            <w:proofErr w:type="spellEnd"/>
            <w:r>
              <w:rPr>
                <w:rFonts w:hint="eastAsia"/>
              </w:rPr>
              <w:t>: I</w:t>
            </w:r>
            <w:r>
              <w:t>’</w:t>
            </w:r>
            <w:r>
              <w:rPr>
                <w:rFonts w:hint="eastAsia"/>
              </w:rPr>
              <w:t xml:space="preserve">m </w:t>
            </w:r>
            <w:proofErr w:type="spellStart"/>
            <w:r>
              <w:rPr>
                <w:rFonts w:hint="eastAsia"/>
              </w:rPr>
              <w:t>fine.And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you?</w:t>
            </w:r>
            <w:r>
              <w:t>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t xml:space="preserve">Nice to meet </w:t>
            </w:r>
            <w:proofErr w:type="spellStart"/>
            <w:r>
              <w:t>you.S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t xml:space="preserve">Nice to meet </w:t>
            </w:r>
            <w:proofErr w:type="spellStart"/>
            <w:r>
              <w:t>you,too</w:t>
            </w:r>
            <w:proofErr w:type="spellEnd"/>
            <w:r>
              <w:t>.</w:t>
            </w:r>
          </w:p>
          <w:p w14:paraId="7A9A01ED" w14:textId="77777777" w:rsidR="00F259E0" w:rsidRDefault="00F259E0">
            <w:pPr>
              <w:rPr>
                <w:szCs w:val="21"/>
              </w:rPr>
            </w:pPr>
          </w:p>
        </w:tc>
        <w:tc>
          <w:tcPr>
            <w:tcW w:w="1145" w:type="dxa"/>
          </w:tcPr>
          <w:p w14:paraId="0148D11F" w14:textId="77777777" w:rsidR="00F259E0" w:rsidRDefault="005D6ED9">
            <w:r>
              <w:rPr>
                <w:rFonts w:hint="eastAsia"/>
              </w:rPr>
              <w:t>3min</w:t>
            </w:r>
          </w:p>
        </w:tc>
      </w:tr>
      <w:tr w:rsidR="00F259E0" w14:paraId="47D84604" w14:textId="77777777">
        <w:trPr>
          <w:trHeight w:val="1197"/>
        </w:trPr>
        <w:tc>
          <w:tcPr>
            <w:tcW w:w="340" w:type="dxa"/>
            <w:vMerge/>
          </w:tcPr>
          <w:p w14:paraId="346FD2D2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 w:val="restart"/>
          </w:tcPr>
          <w:p w14:paraId="40F793A9" w14:textId="77777777" w:rsidR="00F259E0" w:rsidRDefault="005D6ED9">
            <w:r>
              <w:rPr>
                <w:rFonts w:hint="eastAsia"/>
              </w:rPr>
              <w:t>新课呈现</w:t>
            </w:r>
          </w:p>
        </w:tc>
        <w:tc>
          <w:tcPr>
            <w:tcW w:w="2595" w:type="dxa"/>
          </w:tcPr>
          <w:p w14:paraId="74E89E45" w14:textId="77777777" w:rsidR="00F259E0" w:rsidRDefault="005D6ED9">
            <w:r>
              <w:rPr>
                <w:rFonts w:hint="eastAsia"/>
              </w:rPr>
              <w:t>教授字母（什么是字母？）</w:t>
            </w:r>
          </w:p>
          <w:p w14:paraId="1B0CC224" w14:textId="77777777" w:rsidR="00F259E0" w:rsidRDefault="00F259E0"/>
        </w:tc>
        <w:tc>
          <w:tcPr>
            <w:tcW w:w="3381" w:type="dxa"/>
          </w:tcPr>
          <w:p w14:paraId="5380A955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好奇地问同学们知道英文是由什么构成的吗，用中文的偏旁笔画做对比；</w:t>
            </w:r>
          </w:p>
          <w:p w14:paraId="09ECFBF2" w14:textId="77777777" w:rsidR="00F259E0" w:rsidRDefault="005D6ED9">
            <w:r>
              <w:rPr>
                <w:rFonts w:hint="eastAsia"/>
                <w:szCs w:val="21"/>
              </w:rPr>
              <w:t>操练方式：单个举手回答</w:t>
            </w:r>
          </w:p>
        </w:tc>
        <w:tc>
          <w:tcPr>
            <w:tcW w:w="1145" w:type="dxa"/>
          </w:tcPr>
          <w:p w14:paraId="638A3320" w14:textId="77777777" w:rsidR="00F259E0" w:rsidRDefault="005D6ED9">
            <w:r>
              <w:rPr>
                <w:rFonts w:hint="eastAsia"/>
              </w:rPr>
              <w:t>3min</w:t>
            </w:r>
          </w:p>
        </w:tc>
      </w:tr>
      <w:tr w:rsidR="00F259E0" w14:paraId="753E18EA" w14:textId="77777777">
        <w:trPr>
          <w:trHeight w:val="1551"/>
        </w:trPr>
        <w:tc>
          <w:tcPr>
            <w:tcW w:w="340" w:type="dxa"/>
            <w:vMerge/>
          </w:tcPr>
          <w:p w14:paraId="4F02D6CD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/>
          </w:tcPr>
          <w:p w14:paraId="3AF75E06" w14:textId="77777777" w:rsidR="00F259E0" w:rsidRDefault="00F259E0"/>
        </w:tc>
        <w:tc>
          <w:tcPr>
            <w:tcW w:w="2595" w:type="dxa"/>
          </w:tcPr>
          <w:p w14:paraId="3EDEE711" w14:textId="77777777" w:rsidR="00F259E0" w:rsidRDefault="005D6ED9">
            <w:r>
              <w:rPr>
                <w:rFonts w:hint="eastAsia"/>
              </w:rPr>
              <w:t>教授字母（字母表）</w:t>
            </w:r>
          </w:p>
          <w:p w14:paraId="08535DAE" w14:textId="77777777" w:rsidR="00F259E0" w:rsidRDefault="005D6ED9">
            <w:r>
              <w:rPr>
                <w:rFonts w:hint="eastAsia"/>
              </w:rPr>
              <w:t xml:space="preserve">Aa Bb Cc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Gg </w:t>
            </w:r>
            <w:proofErr w:type="spellStart"/>
            <w:r>
              <w:rPr>
                <w:rFonts w:hint="eastAsia"/>
              </w:rPr>
              <w:t>Hh</w:t>
            </w:r>
            <w:proofErr w:type="spellEnd"/>
            <w:r>
              <w:rPr>
                <w:rFonts w:hint="eastAsia"/>
              </w:rPr>
              <w:t xml:space="preserve"> Ii </w:t>
            </w:r>
            <w:proofErr w:type="spellStart"/>
            <w:r>
              <w:rPr>
                <w:rFonts w:hint="eastAsia"/>
              </w:rPr>
              <w:t>Jj</w:t>
            </w:r>
            <w:proofErr w:type="spellEnd"/>
          </w:p>
          <w:p w14:paraId="013DA246" w14:textId="77777777" w:rsidR="00F259E0" w:rsidRDefault="005D6ED9">
            <w:proofErr w:type="spellStart"/>
            <w:r>
              <w:rPr>
                <w:rFonts w:hint="eastAsia"/>
              </w:rPr>
              <w:t>Kk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Mm </w:t>
            </w:r>
          </w:p>
          <w:p w14:paraId="3487048A" w14:textId="77777777" w:rsidR="00F259E0" w:rsidRDefault="00F259E0"/>
        </w:tc>
        <w:tc>
          <w:tcPr>
            <w:tcW w:w="3381" w:type="dxa"/>
          </w:tcPr>
          <w:p w14:paraId="3AC5E2F3" w14:textId="77777777" w:rsidR="00F259E0" w:rsidRDefault="005D6ED9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拿出趣味字母卡教学生们认识字母；</w:t>
            </w:r>
          </w:p>
          <w:p w14:paraId="54A047D3" w14:textId="77777777" w:rsidR="00F259E0" w:rsidRDefault="005D6ED9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老师一笔一划教授怎么写字母</w:t>
            </w:r>
          </w:p>
          <w:p w14:paraId="23F04D02" w14:textId="77777777" w:rsidR="00F259E0" w:rsidRDefault="005D6ED9">
            <w:r>
              <w:rPr>
                <w:rFonts w:hint="eastAsia"/>
                <w:szCs w:val="21"/>
              </w:rPr>
              <w:t>操练方式：老师读一个，学生读一个；学生举手主动读字母</w:t>
            </w:r>
          </w:p>
        </w:tc>
        <w:tc>
          <w:tcPr>
            <w:tcW w:w="1145" w:type="dxa"/>
          </w:tcPr>
          <w:p w14:paraId="54C71A05" w14:textId="77777777" w:rsidR="00F259E0" w:rsidRDefault="005D6ED9">
            <w:r>
              <w:rPr>
                <w:rFonts w:hint="eastAsia"/>
              </w:rPr>
              <w:t>10min</w:t>
            </w:r>
          </w:p>
        </w:tc>
      </w:tr>
      <w:tr w:rsidR="00F259E0" w14:paraId="49DF2A30" w14:textId="77777777">
        <w:trPr>
          <w:trHeight w:val="1024"/>
        </w:trPr>
        <w:tc>
          <w:tcPr>
            <w:tcW w:w="340" w:type="dxa"/>
            <w:vMerge/>
          </w:tcPr>
          <w:p w14:paraId="6A4EC6CF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/>
          </w:tcPr>
          <w:p w14:paraId="6B2DF280" w14:textId="77777777" w:rsidR="00F259E0" w:rsidRDefault="00F259E0"/>
        </w:tc>
        <w:tc>
          <w:tcPr>
            <w:tcW w:w="2595" w:type="dxa"/>
          </w:tcPr>
          <w:p w14:paraId="5CBD09A4" w14:textId="77777777" w:rsidR="00F259E0" w:rsidRDefault="005D6ED9">
            <w:r>
              <w:rPr>
                <w:rFonts w:hint="eastAsia"/>
              </w:rPr>
              <w:t>巩固字母（趣味游戏）</w:t>
            </w:r>
          </w:p>
          <w:p w14:paraId="5B27BD35" w14:textId="77777777" w:rsidR="00F259E0" w:rsidRDefault="00F259E0"/>
        </w:tc>
        <w:tc>
          <w:tcPr>
            <w:tcW w:w="3381" w:type="dxa"/>
          </w:tcPr>
          <w:p w14:paraId="1E9271EC" w14:textId="77777777" w:rsidR="00F259E0" w:rsidRDefault="005D6ED9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为了看看那组比较厉害我们现在分小组比赛进行字母传递；</w:t>
            </w:r>
          </w:p>
          <w:p w14:paraId="73293223" w14:textId="77777777" w:rsidR="00F259E0" w:rsidRDefault="005D6ED9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操练方式：全班分为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个小组给出</w:t>
            </w:r>
            <w:r>
              <w:rPr>
                <w:rFonts w:hint="eastAsia"/>
              </w:rPr>
              <w:t>1min</w:t>
            </w:r>
            <w:r>
              <w:rPr>
                <w:rFonts w:hint="eastAsia"/>
              </w:rPr>
              <w:t>时间准备</w:t>
            </w:r>
          </w:p>
        </w:tc>
        <w:tc>
          <w:tcPr>
            <w:tcW w:w="1145" w:type="dxa"/>
          </w:tcPr>
          <w:p w14:paraId="0E756CE4" w14:textId="77777777" w:rsidR="00F259E0" w:rsidRDefault="005D6ED9">
            <w:r>
              <w:rPr>
                <w:rFonts w:hint="eastAsia"/>
              </w:rPr>
              <w:t>5min</w:t>
            </w:r>
          </w:p>
        </w:tc>
      </w:tr>
      <w:tr w:rsidR="00F259E0" w14:paraId="67B11AC1" w14:textId="77777777">
        <w:trPr>
          <w:trHeight w:val="338"/>
        </w:trPr>
        <w:tc>
          <w:tcPr>
            <w:tcW w:w="340" w:type="dxa"/>
            <w:vMerge w:val="restart"/>
          </w:tcPr>
          <w:p w14:paraId="11625898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六巩固</w:t>
            </w:r>
          </w:p>
        </w:tc>
        <w:tc>
          <w:tcPr>
            <w:tcW w:w="1065" w:type="dxa"/>
            <w:vMerge w:val="restart"/>
          </w:tcPr>
          <w:p w14:paraId="04ED7AF1" w14:textId="77777777" w:rsidR="00F259E0" w:rsidRDefault="005D6ED9">
            <w:r>
              <w:rPr>
                <w:rFonts w:hint="eastAsia"/>
              </w:rPr>
              <w:t>扩展训练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95" w:type="dxa"/>
          </w:tcPr>
          <w:p w14:paraId="25921A1D" w14:textId="77777777" w:rsidR="00F259E0" w:rsidRDefault="005D6ED9">
            <w:r>
              <w:rPr>
                <w:rFonts w:hint="eastAsia"/>
              </w:rPr>
              <w:t>英文歌</w:t>
            </w:r>
          </w:p>
        </w:tc>
        <w:tc>
          <w:tcPr>
            <w:tcW w:w="3381" w:type="dxa"/>
          </w:tcPr>
          <w:p w14:paraId="7100849A" w14:textId="77777777" w:rsidR="00F259E0" w:rsidRDefault="005D6ED9">
            <w:r>
              <w:rPr>
                <w:rFonts w:hint="eastAsia"/>
                <w:szCs w:val="21"/>
              </w:rPr>
              <w:t>“字母歌”</w:t>
            </w:r>
          </w:p>
        </w:tc>
        <w:tc>
          <w:tcPr>
            <w:tcW w:w="1145" w:type="dxa"/>
          </w:tcPr>
          <w:p w14:paraId="3BEBFF62" w14:textId="77777777" w:rsidR="00F259E0" w:rsidRDefault="005D6ED9">
            <w:r>
              <w:rPr>
                <w:rFonts w:hint="eastAsia"/>
              </w:rPr>
              <w:t>8min</w:t>
            </w:r>
          </w:p>
        </w:tc>
      </w:tr>
      <w:tr w:rsidR="00F259E0" w14:paraId="273C47D3" w14:textId="77777777">
        <w:trPr>
          <w:trHeight w:val="693"/>
        </w:trPr>
        <w:tc>
          <w:tcPr>
            <w:tcW w:w="340" w:type="dxa"/>
            <w:vMerge/>
          </w:tcPr>
          <w:p w14:paraId="105C5B3F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/>
          </w:tcPr>
          <w:p w14:paraId="42254066" w14:textId="77777777" w:rsidR="00F259E0" w:rsidRDefault="00F259E0"/>
        </w:tc>
        <w:tc>
          <w:tcPr>
            <w:tcW w:w="2595" w:type="dxa"/>
          </w:tcPr>
          <w:p w14:paraId="2A2471F5" w14:textId="77777777" w:rsidR="00F259E0" w:rsidRDefault="005D6ED9">
            <w:r>
              <w:rPr>
                <w:rFonts w:hint="eastAsia"/>
              </w:rPr>
              <w:t>趣味游戏“</w:t>
            </w:r>
            <w:r>
              <w:rPr>
                <w:rFonts w:hint="eastAsia"/>
              </w:rPr>
              <w:t>what</w:t>
            </w:r>
            <w:r>
              <w:rPr>
                <w:rFonts w:eastAsia="宋体" w:hint="eastAsia"/>
                <w:szCs w:val="21"/>
              </w:rPr>
              <w:t xml:space="preserve"> are missing</w:t>
            </w:r>
            <w:r>
              <w:rPr>
                <w:rFonts w:eastAsia="宋体" w:hint="eastAsia"/>
                <w:szCs w:val="21"/>
              </w:rPr>
              <w:t>？”</w:t>
            </w:r>
          </w:p>
        </w:tc>
        <w:tc>
          <w:tcPr>
            <w:tcW w:w="3381" w:type="dxa"/>
          </w:tcPr>
          <w:p w14:paraId="533482DE" w14:textId="77777777" w:rsidR="00F259E0" w:rsidRDefault="005D6ED9">
            <w:pPr>
              <w:numPr>
                <w:ilvl w:val="0"/>
                <w:numId w:val="15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学习了字母歌之后大家是不是觉得字母更好记了呢，那接下来我们来玩一个躲猫猫游戏，寻找失踪地字母</w:t>
            </w:r>
          </w:p>
          <w:p w14:paraId="208D67B3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操练方式：在黑板上写一排不完整地字母让学生举手回答，回答对者有奖励</w:t>
            </w:r>
          </w:p>
        </w:tc>
        <w:tc>
          <w:tcPr>
            <w:tcW w:w="1145" w:type="dxa"/>
          </w:tcPr>
          <w:p w14:paraId="6BD00AD4" w14:textId="77777777" w:rsidR="00F259E0" w:rsidRDefault="005D6ED9">
            <w:r>
              <w:rPr>
                <w:rFonts w:hint="eastAsia"/>
              </w:rPr>
              <w:t>5min</w:t>
            </w:r>
          </w:p>
        </w:tc>
      </w:tr>
      <w:tr w:rsidR="00F259E0" w14:paraId="6F16E65E" w14:textId="77777777">
        <w:trPr>
          <w:trHeight w:val="693"/>
        </w:trPr>
        <w:tc>
          <w:tcPr>
            <w:tcW w:w="340" w:type="dxa"/>
          </w:tcPr>
          <w:p w14:paraId="4E9C3734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59FE9FA7" w14:textId="77777777" w:rsidR="00F259E0" w:rsidRDefault="005D6ED9">
            <w:r>
              <w:rPr>
                <w:rFonts w:hint="eastAsia"/>
              </w:rPr>
              <w:t>课后作业</w:t>
            </w:r>
          </w:p>
        </w:tc>
        <w:tc>
          <w:tcPr>
            <w:tcW w:w="2595" w:type="dxa"/>
          </w:tcPr>
          <w:p w14:paraId="183FBABD" w14:textId="77777777" w:rsidR="00F259E0" w:rsidRDefault="005D6ED9">
            <w:r>
              <w:rPr>
                <w:rFonts w:hint="eastAsia"/>
              </w:rPr>
              <w:t>回家之后背诵复习字母表</w:t>
            </w:r>
          </w:p>
          <w:p w14:paraId="5FEB9BCE" w14:textId="77777777" w:rsidR="00F259E0" w:rsidRDefault="00F259E0"/>
        </w:tc>
        <w:tc>
          <w:tcPr>
            <w:tcW w:w="3381" w:type="dxa"/>
          </w:tcPr>
          <w:p w14:paraId="6CC5220C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在下一节课上课前在英语科代表处背诵并默写字母</w:t>
            </w:r>
          </w:p>
        </w:tc>
        <w:tc>
          <w:tcPr>
            <w:tcW w:w="1145" w:type="dxa"/>
          </w:tcPr>
          <w:p w14:paraId="61B81BFF" w14:textId="77777777" w:rsidR="00F259E0" w:rsidRDefault="005D6ED9">
            <w:r>
              <w:rPr>
                <w:rFonts w:hint="eastAsia"/>
              </w:rPr>
              <w:t>1min</w:t>
            </w:r>
          </w:p>
        </w:tc>
      </w:tr>
      <w:tr w:rsidR="00F259E0" w14:paraId="311B23C1" w14:textId="77777777">
        <w:trPr>
          <w:trHeight w:val="657"/>
        </w:trPr>
        <w:tc>
          <w:tcPr>
            <w:tcW w:w="8526" w:type="dxa"/>
            <w:gridSpan w:val="5"/>
          </w:tcPr>
          <w:p w14:paraId="5C909118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一、教学内容：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Unit 2. Twenty-six letters</w:t>
            </w:r>
            <w:r>
              <w:rPr>
                <w:rFonts w:hint="eastAsia"/>
                <w:sz w:val="28"/>
                <w:szCs w:val="28"/>
              </w:rPr>
              <w:t>（课时三）</w:t>
            </w:r>
          </w:p>
        </w:tc>
      </w:tr>
      <w:tr w:rsidR="00F259E0" w14:paraId="457C3D0B" w14:textId="77777777">
        <w:trPr>
          <w:trHeight w:val="1480"/>
        </w:trPr>
        <w:tc>
          <w:tcPr>
            <w:tcW w:w="8526" w:type="dxa"/>
            <w:gridSpan w:val="5"/>
          </w:tcPr>
          <w:p w14:paraId="79377B60" w14:textId="77777777" w:rsidR="00F259E0" w:rsidRDefault="005D6ED9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教学目标</w:t>
            </w:r>
          </w:p>
          <w:p w14:paraId="60851107" w14:textId="77777777" w:rsidR="00F259E0" w:rsidRDefault="005D6ED9">
            <w:pPr>
              <w:numPr>
                <w:ilvl w:val="0"/>
                <w:numId w:val="12"/>
              </w:numPr>
              <w:tabs>
                <w:tab w:val="left" w:pos="427"/>
              </w:tabs>
            </w:pPr>
            <w:r>
              <w:rPr>
                <w:rFonts w:hint="eastAsia"/>
              </w:rPr>
              <w:t>知识目标：了解什么是字母；掌握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个字母以及字母歌</w:t>
            </w:r>
          </w:p>
          <w:p w14:paraId="6BEB1CD2" w14:textId="77777777" w:rsidR="00F259E0" w:rsidRDefault="005D6ED9">
            <w:r>
              <w:rPr>
                <w:rFonts w:hint="eastAsia"/>
              </w:rPr>
              <w:t>（二）能力目标：按顺序背诵字母表</w:t>
            </w:r>
          </w:p>
          <w:p w14:paraId="35BD97FB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（三）情感目标：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激发学生学习英语的兴趣；培养学生的学习英语的能力。</w:t>
            </w:r>
          </w:p>
        </w:tc>
      </w:tr>
      <w:tr w:rsidR="00F259E0" w14:paraId="1929CCF2" w14:textId="77777777">
        <w:trPr>
          <w:trHeight w:val="712"/>
        </w:trPr>
        <w:tc>
          <w:tcPr>
            <w:tcW w:w="8526" w:type="dxa"/>
            <w:gridSpan w:val="5"/>
          </w:tcPr>
          <w:p w14:paraId="4A3EA610" w14:textId="77777777" w:rsidR="00F259E0" w:rsidRDefault="005D6ED9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教学重难点</w:t>
            </w:r>
          </w:p>
          <w:p w14:paraId="60759033" w14:textId="77777777" w:rsidR="00F259E0" w:rsidRDefault="005D6ED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正确的背诵字母表；掌握准确地读音</w:t>
            </w:r>
          </w:p>
        </w:tc>
      </w:tr>
      <w:tr w:rsidR="00F259E0" w14:paraId="3E07BFBC" w14:textId="77777777">
        <w:trPr>
          <w:trHeight w:val="682"/>
        </w:trPr>
        <w:tc>
          <w:tcPr>
            <w:tcW w:w="8526" w:type="dxa"/>
            <w:gridSpan w:val="5"/>
          </w:tcPr>
          <w:p w14:paraId="73A82046" w14:textId="77777777" w:rsidR="00F259E0" w:rsidRDefault="005D6ED9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教学用具</w:t>
            </w:r>
          </w:p>
          <w:p w14:paraId="13EB1EC2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电脑、卡片、彩笔、小粘贴</w:t>
            </w:r>
          </w:p>
        </w:tc>
      </w:tr>
      <w:tr w:rsidR="00F259E0" w14:paraId="77197404" w14:textId="77777777">
        <w:trPr>
          <w:trHeight w:val="648"/>
        </w:trPr>
        <w:tc>
          <w:tcPr>
            <w:tcW w:w="340" w:type="dxa"/>
            <w:vMerge w:val="restart"/>
          </w:tcPr>
          <w:p w14:paraId="4A535F2C" w14:textId="77777777" w:rsidR="00F259E0" w:rsidRDefault="005D6ED9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</w:p>
          <w:p w14:paraId="7B76E695" w14:textId="77777777" w:rsidR="00F259E0" w:rsidRDefault="00F259E0">
            <w:pPr>
              <w:rPr>
                <w:b/>
                <w:bCs/>
              </w:rPr>
            </w:pPr>
          </w:p>
          <w:p w14:paraId="1B78ECE6" w14:textId="77777777" w:rsidR="00F259E0" w:rsidRDefault="00F259E0">
            <w:pPr>
              <w:rPr>
                <w:b/>
                <w:bCs/>
              </w:rPr>
            </w:pPr>
          </w:p>
          <w:p w14:paraId="0924F652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</w:t>
            </w:r>
          </w:p>
          <w:p w14:paraId="6A0A5532" w14:textId="77777777" w:rsidR="00F259E0" w:rsidRDefault="00F259E0">
            <w:pPr>
              <w:rPr>
                <w:b/>
                <w:bCs/>
              </w:rPr>
            </w:pPr>
          </w:p>
          <w:p w14:paraId="29733BDA" w14:textId="77777777" w:rsidR="00F259E0" w:rsidRDefault="00F259E0">
            <w:pPr>
              <w:rPr>
                <w:b/>
                <w:bCs/>
              </w:rPr>
            </w:pPr>
          </w:p>
          <w:p w14:paraId="44CBE81F" w14:textId="77777777" w:rsidR="00F259E0" w:rsidRDefault="00F259E0">
            <w:pPr>
              <w:rPr>
                <w:b/>
                <w:bCs/>
              </w:rPr>
            </w:pPr>
          </w:p>
          <w:p w14:paraId="5D94C381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</w:p>
          <w:p w14:paraId="2F1D0853" w14:textId="77777777" w:rsidR="00F259E0" w:rsidRDefault="00F259E0">
            <w:pPr>
              <w:rPr>
                <w:b/>
                <w:bCs/>
              </w:rPr>
            </w:pPr>
          </w:p>
          <w:p w14:paraId="07D5378A" w14:textId="77777777" w:rsidR="00F259E0" w:rsidRDefault="00F259E0">
            <w:pPr>
              <w:rPr>
                <w:b/>
                <w:bCs/>
              </w:rPr>
            </w:pPr>
          </w:p>
          <w:p w14:paraId="19C06561" w14:textId="77777777" w:rsidR="00F259E0" w:rsidRDefault="00F259E0">
            <w:pPr>
              <w:rPr>
                <w:b/>
                <w:bCs/>
              </w:rPr>
            </w:pPr>
          </w:p>
          <w:p w14:paraId="04FDEF37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</w:t>
            </w:r>
          </w:p>
          <w:p w14:paraId="1CCED491" w14:textId="77777777" w:rsidR="00F259E0" w:rsidRDefault="00F259E0">
            <w:pPr>
              <w:rPr>
                <w:b/>
                <w:bCs/>
              </w:rPr>
            </w:pPr>
          </w:p>
          <w:p w14:paraId="45BD925F" w14:textId="77777777" w:rsidR="00F259E0" w:rsidRDefault="00F259E0">
            <w:pPr>
              <w:rPr>
                <w:b/>
                <w:bCs/>
              </w:rPr>
            </w:pPr>
          </w:p>
          <w:p w14:paraId="14A51C3C" w14:textId="77777777" w:rsidR="00F259E0" w:rsidRDefault="00F259E0">
            <w:pPr>
              <w:rPr>
                <w:b/>
                <w:bCs/>
              </w:rPr>
            </w:pPr>
          </w:p>
          <w:p w14:paraId="1D38D57C" w14:textId="77777777" w:rsidR="00F259E0" w:rsidRDefault="00F259E0">
            <w:pPr>
              <w:rPr>
                <w:b/>
                <w:bCs/>
              </w:rPr>
            </w:pPr>
          </w:p>
          <w:p w14:paraId="2862A58E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</w:t>
            </w:r>
          </w:p>
        </w:tc>
        <w:tc>
          <w:tcPr>
            <w:tcW w:w="1065" w:type="dxa"/>
          </w:tcPr>
          <w:p w14:paraId="6B75F234" w14:textId="77777777" w:rsidR="00F259E0" w:rsidRDefault="005D6ED9">
            <w:r>
              <w:rPr>
                <w:rFonts w:hint="eastAsia"/>
              </w:rPr>
              <w:t>教学环节</w:t>
            </w:r>
          </w:p>
        </w:tc>
        <w:tc>
          <w:tcPr>
            <w:tcW w:w="2595" w:type="dxa"/>
          </w:tcPr>
          <w:p w14:paraId="26D9A8E2" w14:textId="77777777" w:rsidR="00F259E0" w:rsidRDefault="005D6ED9">
            <w:r>
              <w:rPr>
                <w:rFonts w:hint="eastAsia"/>
              </w:rPr>
              <w:t>教学内容</w:t>
            </w:r>
          </w:p>
        </w:tc>
        <w:tc>
          <w:tcPr>
            <w:tcW w:w="3381" w:type="dxa"/>
          </w:tcPr>
          <w:p w14:paraId="0730A079" w14:textId="77777777" w:rsidR="00F259E0" w:rsidRDefault="005D6ED9">
            <w:r>
              <w:rPr>
                <w:rFonts w:hint="eastAsia"/>
              </w:rPr>
              <w:t>教学设计</w:t>
            </w:r>
          </w:p>
        </w:tc>
        <w:tc>
          <w:tcPr>
            <w:tcW w:w="1145" w:type="dxa"/>
          </w:tcPr>
          <w:p w14:paraId="6F890889" w14:textId="77777777" w:rsidR="00F259E0" w:rsidRDefault="005D6ED9">
            <w:r>
              <w:rPr>
                <w:rFonts w:hint="eastAsia"/>
              </w:rPr>
              <w:t>教学时间</w:t>
            </w:r>
          </w:p>
        </w:tc>
      </w:tr>
      <w:tr w:rsidR="00F259E0" w14:paraId="560DEA2D" w14:textId="77777777">
        <w:trPr>
          <w:trHeight w:val="774"/>
        </w:trPr>
        <w:tc>
          <w:tcPr>
            <w:tcW w:w="340" w:type="dxa"/>
            <w:vMerge/>
          </w:tcPr>
          <w:p w14:paraId="2684AE39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4B1C826B" w14:textId="77777777" w:rsidR="00F259E0" w:rsidRDefault="005D6ED9">
            <w:r>
              <w:rPr>
                <w:rFonts w:hint="eastAsia"/>
              </w:rPr>
              <w:t>课前热身</w:t>
            </w:r>
          </w:p>
        </w:tc>
        <w:tc>
          <w:tcPr>
            <w:tcW w:w="2595" w:type="dxa"/>
          </w:tcPr>
          <w:p w14:paraId="1FC4282D" w14:textId="77777777" w:rsidR="00F259E0" w:rsidRDefault="005D6ED9">
            <w:r>
              <w:rPr>
                <w:rFonts w:hint="eastAsia"/>
              </w:rPr>
              <w:t>Let's sing.(</w:t>
            </w:r>
            <w:r>
              <w:rPr>
                <w:rFonts w:hint="eastAsia"/>
              </w:rPr>
              <w:t>上节课所学的字母歌</w:t>
            </w:r>
            <w:r>
              <w:rPr>
                <w:rFonts w:hint="eastAsia"/>
              </w:rPr>
              <w:t>)</w:t>
            </w:r>
          </w:p>
        </w:tc>
        <w:tc>
          <w:tcPr>
            <w:tcW w:w="3381" w:type="dxa"/>
          </w:tcPr>
          <w:p w14:paraId="43461001" w14:textId="77777777" w:rsidR="00F259E0" w:rsidRDefault="005D6ED9">
            <w:r>
              <w:rPr>
                <w:rFonts w:hint="eastAsia"/>
                <w:szCs w:val="21"/>
              </w:rPr>
              <w:t>师生一起唱上节课所学歌曲（选出课代表领唱）</w:t>
            </w:r>
          </w:p>
        </w:tc>
        <w:tc>
          <w:tcPr>
            <w:tcW w:w="1145" w:type="dxa"/>
          </w:tcPr>
          <w:p w14:paraId="71E0BF0A" w14:textId="77777777" w:rsidR="00F259E0" w:rsidRDefault="005D6ED9">
            <w:r>
              <w:rPr>
                <w:rFonts w:hint="eastAsia"/>
              </w:rPr>
              <w:t>3min</w:t>
            </w:r>
          </w:p>
        </w:tc>
      </w:tr>
      <w:tr w:rsidR="00F259E0" w14:paraId="01121A1B" w14:textId="77777777">
        <w:trPr>
          <w:trHeight w:val="1667"/>
        </w:trPr>
        <w:tc>
          <w:tcPr>
            <w:tcW w:w="340" w:type="dxa"/>
            <w:vMerge/>
          </w:tcPr>
          <w:p w14:paraId="6EDDB0D0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49D50E0D" w14:textId="77777777" w:rsidR="00F259E0" w:rsidRDefault="005D6ED9">
            <w:r>
              <w:rPr>
                <w:rFonts w:hint="eastAsia"/>
              </w:rPr>
              <w:t>温故知新</w:t>
            </w:r>
          </w:p>
        </w:tc>
        <w:tc>
          <w:tcPr>
            <w:tcW w:w="2595" w:type="dxa"/>
          </w:tcPr>
          <w:p w14:paraId="0D88F78C" w14:textId="77777777" w:rsidR="00F259E0" w:rsidRDefault="005D6ED9">
            <w:r>
              <w:rPr>
                <w:rFonts w:hint="eastAsia"/>
              </w:rPr>
              <w:t>师生对话练习</w:t>
            </w:r>
          </w:p>
          <w:p w14:paraId="5A8D5BC6" w14:textId="77777777" w:rsidR="00F259E0" w:rsidRDefault="005D6ED9">
            <w:r>
              <w:rPr>
                <w:rFonts w:hint="eastAsia"/>
              </w:rPr>
              <w:t>字母表复习</w:t>
            </w:r>
          </w:p>
          <w:p w14:paraId="7C069152" w14:textId="77777777" w:rsidR="00F259E0" w:rsidRDefault="005D6ED9">
            <w:r>
              <w:rPr>
                <w:rFonts w:hint="eastAsia"/>
              </w:rPr>
              <w:t xml:space="preserve">Aa Bb Cc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Gg </w:t>
            </w:r>
            <w:proofErr w:type="spellStart"/>
            <w:r>
              <w:rPr>
                <w:rFonts w:hint="eastAsia"/>
              </w:rPr>
              <w:t>Hh</w:t>
            </w:r>
            <w:proofErr w:type="spellEnd"/>
            <w:r>
              <w:rPr>
                <w:rFonts w:hint="eastAsia"/>
              </w:rPr>
              <w:t xml:space="preserve"> Ii </w:t>
            </w:r>
            <w:proofErr w:type="spellStart"/>
            <w:r>
              <w:rPr>
                <w:rFonts w:hint="eastAsia"/>
              </w:rPr>
              <w:t>Jj</w:t>
            </w:r>
            <w:proofErr w:type="spellEnd"/>
          </w:p>
          <w:p w14:paraId="2301E130" w14:textId="77777777" w:rsidR="00F259E0" w:rsidRDefault="005D6ED9">
            <w:proofErr w:type="spellStart"/>
            <w:r>
              <w:rPr>
                <w:rFonts w:hint="eastAsia"/>
              </w:rPr>
              <w:t>Kk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 xml:space="preserve"> Mm </w:t>
            </w:r>
          </w:p>
          <w:p w14:paraId="1A28C595" w14:textId="77777777" w:rsidR="00F259E0" w:rsidRDefault="00F259E0"/>
        </w:tc>
        <w:tc>
          <w:tcPr>
            <w:tcW w:w="3381" w:type="dxa"/>
          </w:tcPr>
          <w:p w14:paraId="2930A21F" w14:textId="77777777" w:rsidR="00F259E0" w:rsidRDefault="005D6ED9">
            <w:r>
              <w:t>T:</w:t>
            </w:r>
            <w:r>
              <w:rPr>
                <w:rFonts w:hint="eastAsia"/>
              </w:rPr>
              <w:t xml:space="preserve"> </w:t>
            </w:r>
            <w:r>
              <w:t>Hello</w:t>
            </w:r>
            <w:r>
              <w:rPr>
                <w:rFonts w:hint="eastAsia"/>
              </w:rPr>
              <w:t>，</w:t>
            </w:r>
            <w:r>
              <w:t>boys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proofErr w:type="spellStart"/>
            <w:r>
              <w:t>girls.S</w:t>
            </w:r>
            <w:proofErr w:type="spellEnd"/>
            <w:r>
              <w:rPr>
                <w:rFonts w:hint="eastAsia"/>
              </w:rPr>
              <w:t>：</w:t>
            </w:r>
            <w:r>
              <w:t>Hello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Mary</w:t>
            </w:r>
            <w:r>
              <w:t>.T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How are </w:t>
            </w:r>
            <w:proofErr w:type="spellStart"/>
            <w:r>
              <w:rPr>
                <w:rFonts w:hint="eastAsia"/>
              </w:rPr>
              <w:t>you?</w:t>
            </w:r>
            <w:r>
              <w:t>S</w:t>
            </w:r>
            <w:proofErr w:type="spellEnd"/>
            <w:r>
              <w:rPr>
                <w:rFonts w:hint="eastAsia"/>
              </w:rPr>
              <w:t>: I</w:t>
            </w:r>
            <w:r>
              <w:t>’</w:t>
            </w:r>
            <w:r>
              <w:rPr>
                <w:rFonts w:hint="eastAsia"/>
              </w:rPr>
              <w:t xml:space="preserve">m </w:t>
            </w:r>
            <w:proofErr w:type="spellStart"/>
            <w:r>
              <w:rPr>
                <w:rFonts w:hint="eastAsia"/>
              </w:rPr>
              <w:t>fine.And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you?</w:t>
            </w:r>
            <w:r>
              <w:t>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t xml:space="preserve">Nice to meet </w:t>
            </w:r>
            <w:proofErr w:type="spellStart"/>
            <w:r>
              <w:t>you.S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t xml:space="preserve">Nice to meet </w:t>
            </w:r>
            <w:proofErr w:type="spellStart"/>
            <w:r>
              <w:t>you,too</w:t>
            </w:r>
            <w:proofErr w:type="spellEnd"/>
            <w:r>
              <w:t>.</w:t>
            </w:r>
          </w:p>
          <w:p w14:paraId="49C8538E" w14:textId="77777777" w:rsidR="00F259E0" w:rsidRDefault="005D6ED9">
            <w:r>
              <w:rPr>
                <w:rFonts w:hint="eastAsia"/>
              </w:rPr>
              <w:t>抽取同学背诵字母表</w:t>
            </w:r>
          </w:p>
          <w:p w14:paraId="253A55B0" w14:textId="77777777" w:rsidR="00F259E0" w:rsidRDefault="00F259E0">
            <w:pPr>
              <w:rPr>
                <w:szCs w:val="21"/>
              </w:rPr>
            </w:pPr>
          </w:p>
        </w:tc>
        <w:tc>
          <w:tcPr>
            <w:tcW w:w="1145" w:type="dxa"/>
          </w:tcPr>
          <w:p w14:paraId="49F61861" w14:textId="77777777" w:rsidR="00F259E0" w:rsidRDefault="005D6ED9">
            <w:r>
              <w:rPr>
                <w:rFonts w:hint="eastAsia"/>
              </w:rPr>
              <w:t>5min</w:t>
            </w:r>
          </w:p>
        </w:tc>
      </w:tr>
      <w:tr w:rsidR="00F259E0" w14:paraId="1288C21B" w14:textId="77777777">
        <w:trPr>
          <w:trHeight w:val="1197"/>
        </w:trPr>
        <w:tc>
          <w:tcPr>
            <w:tcW w:w="340" w:type="dxa"/>
            <w:vMerge/>
          </w:tcPr>
          <w:p w14:paraId="2E80419F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09623301" w14:textId="77777777" w:rsidR="00F259E0" w:rsidRDefault="005D6ED9">
            <w:r>
              <w:rPr>
                <w:rFonts w:hint="eastAsia"/>
              </w:rPr>
              <w:t>新课呈现</w:t>
            </w:r>
          </w:p>
        </w:tc>
        <w:tc>
          <w:tcPr>
            <w:tcW w:w="2595" w:type="dxa"/>
          </w:tcPr>
          <w:p w14:paraId="174B5BDC" w14:textId="77777777" w:rsidR="00F259E0" w:rsidRDefault="005D6ED9">
            <w:r>
              <w:rPr>
                <w:rFonts w:hint="eastAsia"/>
              </w:rPr>
              <w:t>教授字母（字母表）</w:t>
            </w:r>
          </w:p>
          <w:p w14:paraId="410FC261" w14:textId="77777777" w:rsidR="00F259E0" w:rsidRDefault="005D6ED9">
            <w:proofErr w:type="spellStart"/>
            <w:r>
              <w:rPr>
                <w:rFonts w:hint="eastAsia"/>
              </w:rPr>
              <w:t>Nn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Oo</w:t>
            </w:r>
            <w:proofErr w:type="spellEnd"/>
            <w:r>
              <w:rPr>
                <w:rFonts w:hint="eastAsia"/>
              </w:rPr>
              <w:t xml:space="preserve"> Pp 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 xml:space="preserve"> Rr </w:t>
            </w:r>
            <w:proofErr w:type="spellStart"/>
            <w:r>
              <w:rPr>
                <w:rFonts w:hint="eastAsia"/>
              </w:rPr>
              <w:t>Ss</w:t>
            </w:r>
            <w:proofErr w:type="spellEnd"/>
            <w:r>
              <w:rPr>
                <w:rFonts w:hint="eastAsia"/>
              </w:rPr>
              <w:t xml:space="preserve"> Tt </w:t>
            </w:r>
            <w:proofErr w:type="spellStart"/>
            <w:r>
              <w:rPr>
                <w:rFonts w:hint="eastAsia"/>
              </w:rPr>
              <w:t>Uu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Vv</w:t>
            </w:r>
            <w:proofErr w:type="spellEnd"/>
          </w:p>
          <w:p w14:paraId="14A0CEF5" w14:textId="77777777" w:rsidR="00F259E0" w:rsidRDefault="005D6ED9">
            <w:proofErr w:type="spellStart"/>
            <w:r>
              <w:rPr>
                <w:rFonts w:hint="eastAsia"/>
              </w:rPr>
              <w:t>Ww</w:t>
            </w:r>
            <w:proofErr w:type="spellEnd"/>
            <w:r>
              <w:rPr>
                <w:rFonts w:hint="eastAsia"/>
              </w:rPr>
              <w:t xml:space="preserve"> Xx </w:t>
            </w:r>
            <w:proofErr w:type="spellStart"/>
            <w:r>
              <w:rPr>
                <w:rFonts w:hint="eastAsia"/>
              </w:rPr>
              <w:t>Yy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Zz</w:t>
            </w:r>
            <w:proofErr w:type="spellEnd"/>
          </w:p>
        </w:tc>
        <w:tc>
          <w:tcPr>
            <w:tcW w:w="3381" w:type="dxa"/>
          </w:tcPr>
          <w:p w14:paraId="7830425A" w14:textId="77777777" w:rsidR="00F259E0" w:rsidRDefault="005D6ED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拿出趣味字母卡教学生们认识字母；</w:t>
            </w:r>
          </w:p>
          <w:p w14:paraId="6E6E5D1F" w14:textId="77777777" w:rsidR="00F259E0" w:rsidRDefault="005D6ED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老师一笔一划教授怎么写字母</w:t>
            </w:r>
          </w:p>
          <w:p w14:paraId="1AF753CB" w14:textId="77777777" w:rsidR="00F259E0" w:rsidRDefault="005D6ED9">
            <w:r>
              <w:rPr>
                <w:rFonts w:hint="eastAsia"/>
                <w:szCs w:val="21"/>
              </w:rPr>
              <w:t>操练方式：老师读一个，学生读一个；学生举手主动读字母</w:t>
            </w:r>
          </w:p>
        </w:tc>
        <w:tc>
          <w:tcPr>
            <w:tcW w:w="1145" w:type="dxa"/>
          </w:tcPr>
          <w:p w14:paraId="1D564B05" w14:textId="77777777" w:rsidR="00F259E0" w:rsidRDefault="005D6ED9">
            <w:r>
              <w:rPr>
                <w:rFonts w:hint="eastAsia"/>
              </w:rPr>
              <w:t>13min</w:t>
            </w:r>
          </w:p>
        </w:tc>
      </w:tr>
      <w:tr w:rsidR="00F259E0" w14:paraId="121694F0" w14:textId="77777777">
        <w:trPr>
          <w:trHeight w:val="1551"/>
        </w:trPr>
        <w:tc>
          <w:tcPr>
            <w:tcW w:w="340" w:type="dxa"/>
            <w:vMerge/>
          </w:tcPr>
          <w:p w14:paraId="238B3DA2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 w:val="restart"/>
          </w:tcPr>
          <w:p w14:paraId="2FC82FB1" w14:textId="77777777" w:rsidR="00F259E0" w:rsidRDefault="005D6ED9">
            <w:r>
              <w:rPr>
                <w:rFonts w:hint="eastAsia"/>
              </w:rPr>
              <w:t>扩展训练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95" w:type="dxa"/>
          </w:tcPr>
          <w:p w14:paraId="2DDA69DA" w14:textId="77777777" w:rsidR="00F259E0" w:rsidRDefault="005D6ED9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cs="宋体"/>
                <w:kern w:val="0"/>
                <w:sz w:val="28"/>
                <w:szCs w:val="28"/>
                <w:lang w:val="zh-CN"/>
              </w:rPr>
            </w:pPr>
            <w:r>
              <w:rPr>
                <w:rFonts w:hint="eastAsia"/>
              </w:rPr>
              <w:t>巩固字母（环节一：</w:t>
            </w:r>
            <w:r>
              <w:rPr>
                <w:rFonts w:hint="eastAsia"/>
                <w:lang w:val="zh-CN"/>
              </w:rPr>
              <w:t>书写传递</w:t>
            </w:r>
          </w:p>
          <w:p w14:paraId="2F1B8DCA" w14:textId="77777777" w:rsidR="00F259E0" w:rsidRDefault="005D6ED9">
            <w:r>
              <w:rPr>
                <w:rFonts w:hint="eastAsia"/>
              </w:rPr>
              <w:t>）</w:t>
            </w:r>
          </w:p>
          <w:p w14:paraId="4F1B3DB2" w14:textId="77777777" w:rsidR="00F259E0" w:rsidRDefault="005D6ED9">
            <w:r>
              <w:rPr>
                <w:rFonts w:hint="eastAsia"/>
              </w:rPr>
              <w:t>全班分组比赛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三环节</w:t>
            </w:r>
          </w:p>
        </w:tc>
        <w:tc>
          <w:tcPr>
            <w:tcW w:w="3381" w:type="dxa"/>
          </w:tcPr>
          <w:p w14:paraId="631AC229" w14:textId="77777777" w:rsidR="00F259E0" w:rsidRDefault="005D6ED9">
            <w:r>
              <w:rPr>
                <w:rFonts w:hint="eastAsia"/>
              </w:rPr>
              <w:t>1.</w:t>
            </w:r>
            <w:r>
              <w:rPr>
                <w:rFonts w:hint="eastAsia"/>
                <w:lang w:val="zh-CN"/>
              </w:rPr>
              <w:t>以每一排为一组，将全班分成若干组，我分别发给每组最后一排的学生一张纸片，上面写有一个字母，只允许这个学生看这个字母，在我说</w:t>
            </w:r>
            <w:r>
              <w:rPr>
                <w:lang w:val="zh-CN"/>
              </w:rPr>
              <w:t>“</w:t>
            </w:r>
            <w:r>
              <w:rPr>
                <w:rFonts w:hint="eastAsia"/>
                <w:lang w:val="zh-CN"/>
              </w:rPr>
              <w:t>开始</w:t>
            </w:r>
            <w:r>
              <w:rPr>
                <w:lang w:val="zh-CN"/>
              </w:rPr>
              <w:t>”</w:t>
            </w:r>
            <w:r>
              <w:rPr>
                <w:rFonts w:hint="eastAsia"/>
                <w:lang w:val="zh-CN"/>
              </w:rPr>
              <w:t>后，最后一排的学生即用手指把纸片上的字母写在前面学生的背上……这样依次进行下去，最后第一排的学生把所传的字母写到黑板上，传得最快最准确的组获胜</w:t>
            </w:r>
          </w:p>
        </w:tc>
        <w:tc>
          <w:tcPr>
            <w:tcW w:w="1145" w:type="dxa"/>
          </w:tcPr>
          <w:p w14:paraId="14977956" w14:textId="77777777" w:rsidR="00F259E0" w:rsidRDefault="005D6ED9">
            <w:r>
              <w:rPr>
                <w:rFonts w:hint="eastAsia"/>
              </w:rPr>
              <w:t>5min</w:t>
            </w:r>
          </w:p>
        </w:tc>
      </w:tr>
      <w:tr w:rsidR="00F259E0" w14:paraId="1EB0573D" w14:textId="77777777">
        <w:trPr>
          <w:trHeight w:val="1024"/>
        </w:trPr>
        <w:tc>
          <w:tcPr>
            <w:tcW w:w="340" w:type="dxa"/>
            <w:vMerge/>
          </w:tcPr>
          <w:p w14:paraId="075C739D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/>
          </w:tcPr>
          <w:p w14:paraId="00CBF8E6" w14:textId="77777777" w:rsidR="00F259E0" w:rsidRDefault="00F259E0"/>
        </w:tc>
        <w:tc>
          <w:tcPr>
            <w:tcW w:w="2595" w:type="dxa"/>
          </w:tcPr>
          <w:p w14:paraId="2C183F23" w14:textId="77777777" w:rsidR="00F259E0" w:rsidRDefault="005D6ED9">
            <w:r>
              <w:rPr>
                <w:rFonts w:hint="eastAsia"/>
              </w:rPr>
              <w:t>巩固字母（环节二：快乐传话）</w:t>
            </w:r>
          </w:p>
          <w:p w14:paraId="393AE24E" w14:textId="77777777" w:rsidR="00F259E0" w:rsidRDefault="00F259E0"/>
        </w:tc>
        <w:tc>
          <w:tcPr>
            <w:tcW w:w="3381" w:type="dxa"/>
          </w:tcPr>
          <w:p w14:paraId="23089F58" w14:textId="77777777" w:rsidR="00F259E0" w:rsidRDefault="005D6ED9">
            <w:pPr>
              <w:rPr>
                <w:lang w:val="zh-CN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zh-CN"/>
              </w:rPr>
              <w:t>．快乐传话</w:t>
            </w:r>
          </w:p>
          <w:p w14:paraId="1CD5BC67" w14:textId="77777777" w:rsidR="00F259E0" w:rsidRDefault="005D6ED9">
            <w:pPr>
              <w:rPr>
                <w:lang w:val="zh-CN"/>
              </w:rPr>
            </w:pPr>
            <w:r>
              <w:rPr>
                <w:lang w:val="zh-CN"/>
              </w:rPr>
              <w:t xml:space="preserve">    </w:t>
            </w:r>
            <w:r>
              <w:rPr>
                <w:rFonts w:hint="eastAsia"/>
                <w:lang w:val="zh-CN"/>
              </w:rPr>
              <w:t>每一纵排为一组，全班分成若干组，教师分别发给每一组最后一排的学生一张纸，上面写一个字母或字母组（如：</w:t>
            </w:r>
            <w:r>
              <w:rPr>
                <w:lang w:val="zh-CN"/>
              </w:rPr>
              <w:t>KG—PV</w:t>
            </w:r>
            <w:r>
              <w:rPr>
                <w:rFonts w:hint="eastAsia"/>
                <w:lang w:val="zh-CN"/>
              </w:rPr>
              <w:t>），在教师说</w:t>
            </w:r>
            <w:r>
              <w:rPr>
                <w:lang w:val="zh-CN"/>
              </w:rPr>
              <w:t>“</w:t>
            </w:r>
            <w:r>
              <w:rPr>
                <w:rFonts w:hint="eastAsia"/>
                <w:lang w:val="zh-CN"/>
              </w:rPr>
              <w:t>开始</w:t>
            </w:r>
            <w:r>
              <w:rPr>
                <w:lang w:val="zh-CN"/>
              </w:rPr>
              <w:t>”</w:t>
            </w:r>
            <w:r>
              <w:rPr>
                <w:rFonts w:hint="eastAsia"/>
                <w:lang w:val="zh-CN"/>
              </w:rPr>
              <w:t>后，最后一排的学生即用耳语把卡片上的内容告诉前面的学生，这位学生再把所听到的内容告</w:t>
            </w:r>
            <w:r>
              <w:rPr>
                <w:rFonts w:hint="eastAsia"/>
                <w:lang w:val="zh-CN"/>
              </w:rPr>
              <w:lastRenderedPageBreak/>
              <w:t>诉前面的学生……这样依次进行下去，最后第一排的学生把所传的字母或字母组写到黑板上，传得最快、最准确的组获胜。</w:t>
            </w:r>
          </w:p>
          <w:p w14:paraId="4EA96F31" w14:textId="77777777" w:rsidR="00F259E0" w:rsidRDefault="00F259E0"/>
        </w:tc>
        <w:tc>
          <w:tcPr>
            <w:tcW w:w="1145" w:type="dxa"/>
          </w:tcPr>
          <w:p w14:paraId="551B9858" w14:textId="77777777" w:rsidR="00F259E0" w:rsidRDefault="005D6ED9">
            <w:r>
              <w:rPr>
                <w:rFonts w:hint="eastAsia"/>
              </w:rPr>
              <w:lastRenderedPageBreak/>
              <w:t>5min</w:t>
            </w:r>
          </w:p>
        </w:tc>
      </w:tr>
      <w:tr w:rsidR="00F259E0" w14:paraId="6490CCB1" w14:textId="77777777">
        <w:trPr>
          <w:trHeight w:val="338"/>
        </w:trPr>
        <w:tc>
          <w:tcPr>
            <w:tcW w:w="340" w:type="dxa"/>
            <w:vMerge w:val="restart"/>
          </w:tcPr>
          <w:p w14:paraId="6E0F8EE2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六巩固</w:t>
            </w:r>
          </w:p>
        </w:tc>
        <w:tc>
          <w:tcPr>
            <w:tcW w:w="1065" w:type="dxa"/>
            <w:vMerge/>
          </w:tcPr>
          <w:p w14:paraId="65E95821" w14:textId="77777777" w:rsidR="00F259E0" w:rsidRDefault="00F259E0"/>
        </w:tc>
        <w:tc>
          <w:tcPr>
            <w:tcW w:w="2595" w:type="dxa"/>
          </w:tcPr>
          <w:p w14:paraId="43E6D6B6" w14:textId="77777777" w:rsidR="00F259E0" w:rsidRDefault="005D6ED9">
            <w:r>
              <w:rPr>
                <w:rFonts w:hint="eastAsia"/>
              </w:rPr>
              <w:t>巩固字母（环节三：书写传递）</w:t>
            </w:r>
          </w:p>
          <w:p w14:paraId="09C7CD1A" w14:textId="77777777" w:rsidR="00F259E0" w:rsidRDefault="00F259E0"/>
        </w:tc>
        <w:tc>
          <w:tcPr>
            <w:tcW w:w="3381" w:type="dxa"/>
          </w:tcPr>
          <w:p w14:paraId="51140EC6" w14:textId="77777777" w:rsidR="00F259E0" w:rsidRDefault="005D6ED9">
            <w:pPr>
              <w:rPr>
                <w:lang w:val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zh-CN"/>
              </w:rPr>
              <w:t>这个游戏是为了让学生更熟悉字母顺序而设计的。我随便说出一个字母，让学生以这个字母为首字母说出连续的五个字母，下一个学生以这个学生的尾字母为首字母继续说出连续五个字母，谁不能立刻说出或说错，即被淘汰，最后剩下的一位同学取胜。如：我给出</w:t>
            </w:r>
            <w:r>
              <w:rPr>
                <w:lang w:val="zh-CN"/>
              </w:rPr>
              <w:t>K</w:t>
            </w:r>
            <w:r>
              <w:rPr>
                <w:rFonts w:hint="eastAsia"/>
                <w:lang w:val="zh-CN"/>
              </w:rPr>
              <w:t>，第一个学生须说出</w:t>
            </w:r>
            <w:r>
              <w:rPr>
                <w:lang w:val="zh-CN"/>
              </w:rPr>
              <w:t>K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L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M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N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O</w:t>
            </w:r>
            <w:r>
              <w:rPr>
                <w:rFonts w:hint="eastAsia"/>
                <w:lang w:val="zh-CN"/>
              </w:rPr>
              <w:t>，下一个学生须说出</w:t>
            </w:r>
            <w:r>
              <w:rPr>
                <w:lang w:val="zh-CN"/>
              </w:rPr>
              <w:t>O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P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Q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R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……</w:t>
            </w:r>
          </w:p>
          <w:p w14:paraId="0987A1D7" w14:textId="77777777" w:rsidR="00F259E0" w:rsidRDefault="00F259E0"/>
        </w:tc>
        <w:tc>
          <w:tcPr>
            <w:tcW w:w="1145" w:type="dxa"/>
          </w:tcPr>
          <w:p w14:paraId="33587BC4" w14:textId="77777777" w:rsidR="00F259E0" w:rsidRDefault="005D6ED9">
            <w:r>
              <w:rPr>
                <w:rFonts w:hint="eastAsia"/>
              </w:rPr>
              <w:t>5min</w:t>
            </w:r>
          </w:p>
        </w:tc>
      </w:tr>
      <w:tr w:rsidR="00F259E0" w14:paraId="14950E61" w14:textId="77777777">
        <w:trPr>
          <w:trHeight w:val="693"/>
        </w:trPr>
        <w:tc>
          <w:tcPr>
            <w:tcW w:w="340" w:type="dxa"/>
            <w:vMerge/>
          </w:tcPr>
          <w:p w14:paraId="22098EE0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63BAE26B" w14:textId="77777777" w:rsidR="00F259E0" w:rsidRDefault="005D6ED9">
            <w:r>
              <w:rPr>
                <w:rFonts w:hint="eastAsia"/>
              </w:rPr>
              <w:t>课堂作业</w:t>
            </w:r>
          </w:p>
        </w:tc>
        <w:tc>
          <w:tcPr>
            <w:tcW w:w="2595" w:type="dxa"/>
          </w:tcPr>
          <w:p w14:paraId="138D01CF" w14:textId="77777777" w:rsidR="00F259E0" w:rsidRDefault="005D6ED9">
            <w:r>
              <w:rPr>
                <w:rFonts w:hint="eastAsia"/>
              </w:rPr>
              <w:t>听写字母</w:t>
            </w:r>
          </w:p>
        </w:tc>
        <w:tc>
          <w:tcPr>
            <w:tcW w:w="3381" w:type="dxa"/>
          </w:tcPr>
          <w:p w14:paraId="238B1AFF" w14:textId="77777777" w:rsidR="00F259E0" w:rsidRDefault="005D6ED9">
            <w:pPr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为了使学生对字母的记忆加深</w:t>
            </w:r>
          </w:p>
          <w:p w14:paraId="2A977657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操作方式：老师念学生写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写完后上交</w:t>
            </w:r>
          </w:p>
        </w:tc>
        <w:tc>
          <w:tcPr>
            <w:tcW w:w="1145" w:type="dxa"/>
          </w:tcPr>
          <w:p w14:paraId="0FA3A8F2" w14:textId="77777777" w:rsidR="00F259E0" w:rsidRDefault="005D6ED9">
            <w:r>
              <w:rPr>
                <w:rFonts w:hint="eastAsia"/>
              </w:rPr>
              <w:t>4min</w:t>
            </w:r>
          </w:p>
        </w:tc>
      </w:tr>
      <w:tr w:rsidR="00F259E0" w14:paraId="5F38153A" w14:textId="77777777">
        <w:trPr>
          <w:trHeight w:val="693"/>
        </w:trPr>
        <w:tc>
          <w:tcPr>
            <w:tcW w:w="340" w:type="dxa"/>
          </w:tcPr>
          <w:p w14:paraId="35555723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25FCA086" w14:textId="77777777" w:rsidR="00F259E0" w:rsidRDefault="005D6ED9">
            <w:r>
              <w:rPr>
                <w:rFonts w:hint="eastAsia"/>
              </w:rPr>
              <w:t>课后作业</w:t>
            </w:r>
          </w:p>
        </w:tc>
        <w:tc>
          <w:tcPr>
            <w:tcW w:w="2595" w:type="dxa"/>
          </w:tcPr>
          <w:p w14:paraId="67A7011B" w14:textId="77777777" w:rsidR="00F259E0" w:rsidRDefault="005D6ED9">
            <w:r>
              <w:rPr>
                <w:rFonts w:hint="eastAsia"/>
              </w:rPr>
              <w:t>回家之后背诵复习字母表</w:t>
            </w:r>
          </w:p>
          <w:p w14:paraId="0CE24D24" w14:textId="77777777" w:rsidR="00F259E0" w:rsidRDefault="00F259E0"/>
        </w:tc>
        <w:tc>
          <w:tcPr>
            <w:tcW w:w="3381" w:type="dxa"/>
          </w:tcPr>
          <w:p w14:paraId="60B619DF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在下一节课上课前在英语科代表处背诵并默写字母</w:t>
            </w:r>
          </w:p>
        </w:tc>
        <w:tc>
          <w:tcPr>
            <w:tcW w:w="1145" w:type="dxa"/>
          </w:tcPr>
          <w:p w14:paraId="450B57E7" w14:textId="77777777" w:rsidR="00F259E0" w:rsidRDefault="005D6ED9">
            <w:r>
              <w:rPr>
                <w:rFonts w:hint="eastAsia"/>
              </w:rPr>
              <w:t>1min</w:t>
            </w:r>
          </w:p>
        </w:tc>
      </w:tr>
    </w:tbl>
    <w:p w14:paraId="059349E2" w14:textId="77777777" w:rsidR="00F259E0" w:rsidRDefault="00F259E0"/>
    <w:p w14:paraId="7E862795" w14:textId="77777777" w:rsidR="00F259E0" w:rsidRDefault="00F259E0"/>
    <w:p w14:paraId="7BA98014" w14:textId="77777777" w:rsidR="00F259E0" w:rsidRDefault="00F259E0"/>
    <w:p w14:paraId="30A37055" w14:textId="77777777" w:rsidR="00F259E0" w:rsidRDefault="00F259E0"/>
    <w:p w14:paraId="09194A78" w14:textId="77777777" w:rsidR="00F259E0" w:rsidRDefault="00F259E0"/>
    <w:p w14:paraId="2A4A8C0D" w14:textId="77777777" w:rsidR="00F259E0" w:rsidRDefault="00F259E0"/>
    <w:p w14:paraId="08EB99E1" w14:textId="77777777" w:rsidR="00F259E0" w:rsidRDefault="00F259E0"/>
    <w:p w14:paraId="517B0755" w14:textId="77777777" w:rsidR="00F259E0" w:rsidRDefault="00F259E0"/>
    <w:p w14:paraId="77D5235D" w14:textId="77777777" w:rsidR="00F259E0" w:rsidRDefault="00F259E0"/>
    <w:p w14:paraId="46BA9EAC" w14:textId="77777777" w:rsidR="00F259E0" w:rsidRDefault="00F259E0"/>
    <w:p w14:paraId="0065F7F1" w14:textId="77777777" w:rsidR="00F259E0" w:rsidRDefault="00F259E0"/>
    <w:p w14:paraId="62E588A7" w14:textId="77777777" w:rsidR="00F259E0" w:rsidRDefault="00F259E0"/>
    <w:p w14:paraId="1AB8600A" w14:textId="77777777" w:rsidR="00F259E0" w:rsidRDefault="00F259E0"/>
    <w:p w14:paraId="2E491AAD" w14:textId="77777777" w:rsidR="00F259E0" w:rsidRDefault="00F259E0"/>
    <w:p w14:paraId="45913DC8" w14:textId="77777777" w:rsidR="00F259E0" w:rsidRDefault="00F259E0"/>
    <w:p w14:paraId="6FFC00D0" w14:textId="77777777" w:rsidR="00F259E0" w:rsidRDefault="00F259E0"/>
    <w:p w14:paraId="31B81FA1" w14:textId="77777777" w:rsidR="00F259E0" w:rsidRDefault="00F259E0"/>
    <w:p w14:paraId="7FA224E6" w14:textId="77777777" w:rsidR="00F259E0" w:rsidRDefault="00F259E0"/>
    <w:p w14:paraId="0A6E7B5A" w14:textId="77777777" w:rsidR="00F259E0" w:rsidRDefault="00F259E0"/>
    <w:p w14:paraId="4B7EDF78" w14:textId="77777777" w:rsidR="00F259E0" w:rsidRDefault="00F259E0"/>
    <w:p w14:paraId="5D4FEC23" w14:textId="77777777" w:rsidR="00F259E0" w:rsidRDefault="00F259E0"/>
    <w:p w14:paraId="5E22E9FB" w14:textId="77777777" w:rsidR="00F259E0" w:rsidRDefault="00F259E0"/>
    <w:p w14:paraId="7C773844" w14:textId="77777777" w:rsidR="00F259E0" w:rsidRDefault="00F259E0"/>
    <w:p w14:paraId="04B6931A" w14:textId="77777777" w:rsidR="00F259E0" w:rsidRDefault="00F259E0"/>
    <w:p w14:paraId="6B35EC70" w14:textId="77777777" w:rsidR="00F259E0" w:rsidRDefault="00F259E0"/>
    <w:p w14:paraId="0EBC7409" w14:textId="77777777" w:rsidR="00F259E0" w:rsidRDefault="00F259E0"/>
    <w:tbl>
      <w:tblPr>
        <w:tblStyle w:val="a5"/>
        <w:tblpPr w:leftFromText="180" w:rightFromText="180" w:vertAnchor="page" w:horzAnchor="page" w:tblpX="1807" w:tblpY="1485"/>
        <w:tblOverlap w:val="never"/>
        <w:tblW w:w="8526" w:type="dxa"/>
        <w:tblLayout w:type="fixed"/>
        <w:tblLook w:val="04A0" w:firstRow="1" w:lastRow="0" w:firstColumn="1" w:lastColumn="0" w:noHBand="0" w:noVBand="1"/>
      </w:tblPr>
      <w:tblGrid>
        <w:gridCol w:w="340"/>
        <w:gridCol w:w="1065"/>
        <w:gridCol w:w="2595"/>
        <w:gridCol w:w="3381"/>
        <w:gridCol w:w="1145"/>
      </w:tblGrid>
      <w:tr w:rsidR="00F259E0" w14:paraId="4433E63B" w14:textId="77777777">
        <w:trPr>
          <w:trHeight w:val="657"/>
        </w:trPr>
        <w:tc>
          <w:tcPr>
            <w:tcW w:w="8526" w:type="dxa"/>
            <w:gridSpan w:val="5"/>
          </w:tcPr>
          <w:p w14:paraId="6EBC2DBF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一、教学内容：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Unit 3. What are your favorite number?</w:t>
            </w:r>
            <w:r>
              <w:rPr>
                <w:rFonts w:hint="eastAsia"/>
                <w:sz w:val="28"/>
                <w:szCs w:val="28"/>
              </w:rPr>
              <w:t>（课时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F259E0" w14:paraId="3D0DA375" w14:textId="77777777">
        <w:trPr>
          <w:trHeight w:val="1480"/>
        </w:trPr>
        <w:tc>
          <w:tcPr>
            <w:tcW w:w="8526" w:type="dxa"/>
            <w:gridSpan w:val="5"/>
          </w:tcPr>
          <w:p w14:paraId="16144A5D" w14:textId="77777777" w:rsidR="00F259E0" w:rsidRDefault="005D6ED9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教学目标</w:t>
            </w:r>
          </w:p>
          <w:p w14:paraId="23759EF7" w14:textId="77777777" w:rsidR="00F259E0" w:rsidRDefault="005D6ED9">
            <w:pPr>
              <w:numPr>
                <w:ilvl w:val="0"/>
                <w:numId w:val="12"/>
              </w:numPr>
              <w:tabs>
                <w:tab w:val="left" w:pos="427"/>
              </w:tabs>
            </w:pPr>
            <w:r>
              <w:rPr>
                <w:rFonts w:hint="eastAsia"/>
              </w:rPr>
              <w:t>知识目标：了解数字的读音及写法；掌握英文数字的顺序</w:t>
            </w:r>
          </w:p>
          <w:p w14:paraId="726020A6" w14:textId="77777777" w:rsidR="00F259E0" w:rsidRDefault="005D6ED9">
            <w:r>
              <w:rPr>
                <w:rFonts w:hint="eastAsia"/>
              </w:rPr>
              <w:t>（二）能力目标：按顺序背诵英文数字</w:t>
            </w:r>
          </w:p>
          <w:p w14:paraId="6CD185F9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（三）情感目标：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激发学生学习英语的兴趣；培养学生的学习英语的能力。</w:t>
            </w:r>
          </w:p>
        </w:tc>
      </w:tr>
      <w:tr w:rsidR="00F259E0" w14:paraId="15765AA9" w14:textId="77777777">
        <w:trPr>
          <w:trHeight w:val="712"/>
        </w:trPr>
        <w:tc>
          <w:tcPr>
            <w:tcW w:w="8526" w:type="dxa"/>
            <w:gridSpan w:val="5"/>
          </w:tcPr>
          <w:p w14:paraId="4F449F09" w14:textId="77777777" w:rsidR="00F259E0" w:rsidRDefault="005D6ED9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教学重难点</w:t>
            </w:r>
          </w:p>
          <w:p w14:paraId="16960CD1" w14:textId="77777777" w:rsidR="00F259E0" w:rsidRDefault="005D6ED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正确的背诵英文数字；掌握准确地读音</w:t>
            </w:r>
          </w:p>
        </w:tc>
      </w:tr>
      <w:tr w:rsidR="00F259E0" w14:paraId="30A66870" w14:textId="77777777">
        <w:trPr>
          <w:trHeight w:val="682"/>
        </w:trPr>
        <w:tc>
          <w:tcPr>
            <w:tcW w:w="8526" w:type="dxa"/>
            <w:gridSpan w:val="5"/>
          </w:tcPr>
          <w:p w14:paraId="7880C9BA" w14:textId="77777777" w:rsidR="00F259E0" w:rsidRDefault="005D6ED9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教学用具</w:t>
            </w:r>
          </w:p>
          <w:p w14:paraId="7FC7D795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电脑、卡片、彩笔、小粘贴</w:t>
            </w:r>
          </w:p>
        </w:tc>
      </w:tr>
      <w:tr w:rsidR="00F259E0" w14:paraId="089A49BE" w14:textId="77777777">
        <w:trPr>
          <w:trHeight w:val="648"/>
        </w:trPr>
        <w:tc>
          <w:tcPr>
            <w:tcW w:w="340" w:type="dxa"/>
            <w:vMerge w:val="restart"/>
          </w:tcPr>
          <w:p w14:paraId="7B016D85" w14:textId="77777777" w:rsidR="00F259E0" w:rsidRDefault="005D6ED9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</w:p>
          <w:p w14:paraId="00D3898C" w14:textId="77777777" w:rsidR="00F259E0" w:rsidRDefault="00F259E0">
            <w:pPr>
              <w:rPr>
                <w:b/>
                <w:bCs/>
              </w:rPr>
            </w:pPr>
          </w:p>
          <w:p w14:paraId="4E5067A5" w14:textId="77777777" w:rsidR="00F259E0" w:rsidRDefault="00F259E0">
            <w:pPr>
              <w:rPr>
                <w:b/>
                <w:bCs/>
              </w:rPr>
            </w:pPr>
          </w:p>
          <w:p w14:paraId="7DA51016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</w:t>
            </w:r>
          </w:p>
          <w:p w14:paraId="40671DEB" w14:textId="77777777" w:rsidR="00F259E0" w:rsidRDefault="00F259E0">
            <w:pPr>
              <w:rPr>
                <w:b/>
                <w:bCs/>
              </w:rPr>
            </w:pPr>
          </w:p>
          <w:p w14:paraId="4EF39903" w14:textId="77777777" w:rsidR="00F259E0" w:rsidRDefault="00F259E0">
            <w:pPr>
              <w:rPr>
                <w:b/>
                <w:bCs/>
              </w:rPr>
            </w:pPr>
          </w:p>
          <w:p w14:paraId="7241DD5B" w14:textId="77777777" w:rsidR="00F259E0" w:rsidRDefault="00F259E0">
            <w:pPr>
              <w:rPr>
                <w:b/>
                <w:bCs/>
              </w:rPr>
            </w:pPr>
          </w:p>
          <w:p w14:paraId="63D5E105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</w:p>
          <w:p w14:paraId="1F266B7D" w14:textId="77777777" w:rsidR="00F259E0" w:rsidRDefault="00F259E0">
            <w:pPr>
              <w:rPr>
                <w:b/>
                <w:bCs/>
              </w:rPr>
            </w:pPr>
          </w:p>
          <w:p w14:paraId="1FF658C1" w14:textId="77777777" w:rsidR="00F259E0" w:rsidRDefault="00F259E0">
            <w:pPr>
              <w:rPr>
                <w:b/>
                <w:bCs/>
              </w:rPr>
            </w:pPr>
          </w:p>
          <w:p w14:paraId="48B79C62" w14:textId="77777777" w:rsidR="00F259E0" w:rsidRDefault="00F259E0">
            <w:pPr>
              <w:rPr>
                <w:b/>
                <w:bCs/>
              </w:rPr>
            </w:pPr>
          </w:p>
          <w:p w14:paraId="46F74540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</w:t>
            </w:r>
          </w:p>
          <w:p w14:paraId="17288670" w14:textId="77777777" w:rsidR="00F259E0" w:rsidRDefault="00F259E0">
            <w:pPr>
              <w:rPr>
                <w:b/>
                <w:bCs/>
              </w:rPr>
            </w:pPr>
          </w:p>
          <w:p w14:paraId="08BA3688" w14:textId="77777777" w:rsidR="00F259E0" w:rsidRDefault="00F259E0">
            <w:pPr>
              <w:rPr>
                <w:b/>
                <w:bCs/>
              </w:rPr>
            </w:pPr>
          </w:p>
          <w:p w14:paraId="6ACAA997" w14:textId="77777777" w:rsidR="00F259E0" w:rsidRDefault="00F259E0">
            <w:pPr>
              <w:rPr>
                <w:b/>
                <w:bCs/>
              </w:rPr>
            </w:pPr>
          </w:p>
          <w:p w14:paraId="7BD8E9CE" w14:textId="77777777" w:rsidR="00F259E0" w:rsidRDefault="00F259E0">
            <w:pPr>
              <w:rPr>
                <w:b/>
                <w:bCs/>
              </w:rPr>
            </w:pPr>
          </w:p>
          <w:p w14:paraId="4B8E9007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</w:t>
            </w:r>
          </w:p>
        </w:tc>
        <w:tc>
          <w:tcPr>
            <w:tcW w:w="1065" w:type="dxa"/>
          </w:tcPr>
          <w:p w14:paraId="373830B0" w14:textId="77777777" w:rsidR="00F259E0" w:rsidRDefault="005D6ED9">
            <w:r>
              <w:rPr>
                <w:rFonts w:hint="eastAsia"/>
              </w:rPr>
              <w:t>教学环节</w:t>
            </w:r>
          </w:p>
        </w:tc>
        <w:tc>
          <w:tcPr>
            <w:tcW w:w="2595" w:type="dxa"/>
          </w:tcPr>
          <w:p w14:paraId="01B0A91B" w14:textId="77777777" w:rsidR="00F259E0" w:rsidRDefault="005D6ED9">
            <w:r>
              <w:rPr>
                <w:rFonts w:hint="eastAsia"/>
              </w:rPr>
              <w:t>教学内容</w:t>
            </w:r>
          </w:p>
        </w:tc>
        <w:tc>
          <w:tcPr>
            <w:tcW w:w="3381" w:type="dxa"/>
          </w:tcPr>
          <w:p w14:paraId="71542A20" w14:textId="77777777" w:rsidR="00F259E0" w:rsidRDefault="005D6ED9">
            <w:r>
              <w:rPr>
                <w:rFonts w:hint="eastAsia"/>
              </w:rPr>
              <w:t>教学设计</w:t>
            </w:r>
          </w:p>
        </w:tc>
        <w:tc>
          <w:tcPr>
            <w:tcW w:w="1145" w:type="dxa"/>
          </w:tcPr>
          <w:p w14:paraId="44E10C1B" w14:textId="77777777" w:rsidR="00F259E0" w:rsidRDefault="005D6ED9">
            <w:r>
              <w:rPr>
                <w:rFonts w:hint="eastAsia"/>
              </w:rPr>
              <w:t>教学时间</w:t>
            </w:r>
          </w:p>
        </w:tc>
      </w:tr>
      <w:tr w:rsidR="00F259E0" w14:paraId="28396224" w14:textId="77777777">
        <w:trPr>
          <w:trHeight w:val="774"/>
        </w:trPr>
        <w:tc>
          <w:tcPr>
            <w:tcW w:w="340" w:type="dxa"/>
            <w:vMerge/>
          </w:tcPr>
          <w:p w14:paraId="220BC103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37F85267" w14:textId="77777777" w:rsidR="00F259E0" w:rsidRDefault="005D6ED9">
            <w:r>
              <w:rPr>
                <w:rFonts w:hint="eastAsia"/>
              </w:rPr>
              <w:t>课前热身</w:t>
            </w:r>
          </w:p>
        </w:tc>
        <w:tc>
          <w:tcPr>
            <w:tcW w:w="2595" w:type="dxa"/>
          </w:tcPr>
          <w:p w14:paraId="4C7E09BE" w14:textId="77777777" w:rsidR="00F259E0" w:rsidRDefault="005D6ED9">
            <w:r>
              <w:rPr>
                <w:rFonts w:hint="eastAsia"/>
              </w:rPr>
              <w:t>Let's sing.(</w:t>
            </w:r>
            <w:r>
              <w:rPr>
                <w:rFonts w:hint="eastAsia"/>
              </w:rPr>
              <w:t>上节课所学的字母歌</w:t>
            </w:r>
            <w:r>
              <w:rPr>
                <w:rFonts w:hint="eastAsia"/>
              </w:rPr>
              <w:t>)</w:t>
            </w:r>
          </w:p>
        </w:tc>
        <w:tc>
          <w:tcPr>
            <w:tcW w:w="3381" w:type="dxa"/>
          </w:tcPr>
          <w:p w14:paraId="1A488D13" w14:textId="77777777" w:rsidR="00F259E0" w:rsidRDefault="005D6ED9">
            <w:r>
              <w:rPr>
                <w:rFonts w:hint="eastAsia"/>
                <w:szCs w:val="21"/>
              </w:rPr>
              <w:t>师生一起唱上节课所学歌曲（选出课代表领唱）</w:t>
            </w:r>
          </w:p>
        </w:tc>
        <w:tc>
          <w:tcPr>
            <w:tcW w:w="1145" w:type="dxa"/>
          </w:tcPr>
          <w:p w14:paraId="6C58DD94" w14:textId="77777777" w:rsidR="00F259E0" w:rsidRDefault="005D6ED9">
            <w:r>
              <w:rPr>
                <w:rFonts w:hint="eastAsia"/>
              </w:rPr>
              <w:t>2min</w:t>
            </w:r>
          </w:p>
        </w:tc>
      </w:tr>
      <w:tr w:rsidR="00F259E0" w14:paraId="57CCA0A6" w14:textId="77777777">
        <w:trPr>
          <w:trHeight w:val="1370"/>
        </w:trPr>
        <w:tc>
          <w:tcPr>
            <w:tcW w:w="340" w:type="dxa"/>
            <w:vMerge/>
          </w:tcPr>
          <w:p w14:paraId="3C76BDCB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325BEFDC" w14:textId="77777777" w:rsidR="00F259E0" w:rsidRDefault="005D6ED9">
            <w:r>
              <w:rPr>
                <w:rFonts w:hint="eastAsia"/>
              </w:rPr>
              <w:t>温故知新</w:t>
            </w:r>
          </w:p>
        </w:tc>
        <w:tc>
          <w:tcPr>
            <w:tcW w:w="2595" w:type="dxa"/>
          </w:tcPr>
          <w:p w14:paraId="0C0D9FF8" w14:textId="77777777" w:rsidR="00F259E0" w:rsidRDefault="005D6ED9">
            <w:r>
              <w:rPr>
                <w:rFonts w:hint="eastAsia"/>
              </w:rPr>
              <w:t>师生对话练习</w:t>
            </w:r>
          </w:p>
          <w:p w14:paraId="01BEA6CB" w14:textId="77777777" w:rsidR="00F259E0" w:rsidRDefault="005D6ED9">
            <w:r>
              <w:rPr>
                <w:rFonts w:hint="eastAsia"/>
              </w:rPr>
              <w:t>字母表复习</w:t>
            </w:r>
          </w:p>
          <w:p w14:paraId="0A1167FB" w14:textId="77777777" w:rsidR="00F259E0" w:rsidRDefault="00F259E0"/>
        </w:tc>
        <w:tc>
          <w:tcPr>
            <w:tcW w:w="3381" w:type="dxa"/>
          </w:tcPr>
          <w:p w14:paraId="58CEBE6F" w14:textId="77777777" w:rsidR="00F259E0" w:rsidRDefault="005D6ED9">
            <w:r>
              <w:t>T:</w:t>
            </w:r>
            <w:r>
              <w:rPr>
                <w:rFonts w:hint="eastAsia"/>
              </w:rPr>
              <w:t xml:space="preserve"> </w:t>
            </w:r>
            <w:r>
              <w:t>Hello</w:t>
            </w:r>
            <w:r>
              <w:rPr>
                <w:rFonts w:hint="eastAsia"/>
              </w:rPr>
              <w:t>，</w:t>
            </w:r>
            <w:r>
              <w:t>boys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proofErr w:type="spellStart"/>
            <w:r>
              <w:t>girls.S</w:t>
            </w:r>
            <w:proofErr w:type="spellEnd"/>
            <w:r>
              <w:rPr>
                <w:rFonts w:hint="eastAsia"/>
              </w:rPr>
              <w:t>：</w:t>
            </w:r>
            <w:r>
              <w:t>Hello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Mary</w:t>
            </w:r>
            <w:r>
              <w:t>.T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How are </w:t>
            </w:r>
            <w:proofErr w:type="spellStart"/>
            <w:r>
              <w:rPr>
                <w:rFonts w:hint="eastAsia"/>
              </w:rPr>
              <w:t>you?</w:t>
            </w:r>
            <w:r>
              <w:t>S</w:t>
            </w:r>
            <w:proofErr w:type="spellEnd"/>
            <w:r>
              <w:rPr>
                <w:rFonts w:hint="eastAsia"/>
              </w:rPr>
              <w:t>: I</w:t>
            </w:r>
            <w:r>
              <w:t>’</w:t>
            </w:r>
            <w:r>
              <w:rPr>
                <w:rFonts w:hint="eastAsia"/>
              </w:rPr>
              <w:t xml:space="preserve">m </w:t>
            </w:r>
            <w:proofErr w:type="spellStart"/>
            <w:r>
              <w:rPr>
                <w:rFonts w:hint="eastAsia"/>
              </w:rPr>
              <w:t>fine.And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you?</w:t>
            </w:r>
            <w:r>
              <w:t>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t xml:space="preserve">Nice to meet </w:t>
            </w:r>
            <w:proofErr w:type="spellStart"/>
            <w:r>
              <w:t>you.S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t xml:space="preserve">Nice to meet </w:t>
            </w:r>
            <w:proofErr w:type="spellStart"/>
            <w:r>
              <w:t>you,too</w:t>
            </w:r>
            <w:proofErr w:type="spellEnd"/>
            <w:r>
              <w:t>.</w:t>
            </w:r>
          </w:p>
          <w:p w14:paraId="0E6C8647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操作方式：同学举手背诵字母表</w:t>
            </w:r>
          </w:p>
        </w:tc>
        <w:tc>
          <w:tcPr>
            <w:tcW w:w="1145" w:type="dxa"/>
          </w:tcPr>
          <w:p w14:paraId="746813CD" w14:textId="77777777" w:rsidR="00F259E0" w:rsidRDefault="005D6ED9">
            <w:r>
              <w:rPr>
                <w:rFonts w:hint="eastAsia"/>
              </w:rPr>
              <w:t>3min</w:t>
            </w:r>
          </w:p>
        </w:tc>
      </w:tr>
      <w:tr w:rsidR="00F259E0" w14:paraId="6A1718CF" w14:textId="77777777">
        <w:trPr>
          <w:trHeight w:val="1197"/>
        </w:trPr>
        <w:tc>
          <w:tcPr>
            <w:tcW w:w="340" w:type="dxa"/>
            <w:vMerge/>
          </w:tcPr>
          <w:p w14:paraId="603BDFD6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 w:val="restart"/>
          </w:tcPr>
          <w:p w14:paraId="74070548" w14:textId="77777777" w:rsidR="00F259E0" w:rsidRDefault="005D6ED9">
            <w:r>
              <w:rPr>
                <w:rFonts w:hint="eastAsia"/>
              </w:rPr>
              <w:t>新课呈现</w:t>
            </w:r>
          </w:p>
        </w:tc>
        <w:tc>
          <w:tcPr>
            <w:tcW w:w="2595" w:type="dxa"/>
          </w:tcPr>
          <w:p w14:paraId="4C62949D" w14:textId="77777777" w:rsidR="00F259E0" w:rsidRDefault="005D6ED9">
            <w:r>
              <w:rPr>
                <w:rFonts w:hint="eastAsia"/>
              </w:rPr>
              <w:t>教授数字</w:t>
            </w:r>
          </w:p>
          <w:p w14:paraId="7CEC35CE" w14:textId="77777777" w:rsidR="00F259E0" w:rsidRDefault="005D6ED9">
            <w:r>
              <w:rPr>
                <w:rFonts w:hint="eastAsia"/>
              </w:rPr>
              <w:t xml:space="preserve">One two three four five six </w:t>
            </w:r>
          </w:p>
          <w:p w14:paraId="0CD919D3" w14:textId="77777777" w:rsidR="00F259E0" w:rsidRDefault="00F259E0"/>
        </w:tc>
        <w:tc>
          <w:tcPr>
            <w:tcW w:w="3381" w:type="dxa"/>
          </w:tcPr>
          <w:p w14:paraId="7FC05C09" w14:textId="77777777" w:rsidR="00F259E0" w:rsidRDefault="005D6ED9">
            <w:pPr>
              <w:numPr>
                <w:ilvl w:val="0"/>
                <w:numId w:val="18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图字结合一个一个教授数字以及相对应的写法与读音</w:t>
            </w:r>
          </w:p>
          <w:p w14:paraId="1197C1CE" w14:textId="77777777" w:rsidR="00F259E0" w:rsidRDefault="005D6ED9">
            <w:pPr>
              <w:numPr>
                <w:ilvl w:val="0"/>
                <w:numId w:val="18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并在过程中抽取学生写或者读</w:t>
            </w:r>
          </w:p>
          <w:p w14:paraId="05F2AB1F" w14:textId="77777777" w:rsidR="00F259E0" w:rsidRDefault="005D6ED9">
            <w:r>
              <w:rPr>
                <w:rFonts w:hint="eastAsia"/>
                <w:szCs w:val="21"/>
              </w:rPr>
              <w:t>操练方式：单个举手回答</w:t>
            </w:r>
          </w:p>
        </w:tc>
        <w:tc>
          <w:tcPr>
            <w:tcW w:w="1145" w:type="dxa"/>
          </w:tcPr>
          <w:p w14:paraId="499B68FA" w14:textId="77777777" w:rsidR="00F259E0" w:rsidRDefault="005D6ED9">
            <w:r>
              <w:rPr>
                <w:rFonts w:hint="eastAsia"/>
              </w:rPr>
              <w:t>20min</w:t>
            </w:r>
          </w:p>
        </w:tc>
      </w:tr>
      <w:tr w:rsidR="00F259E0" w14:paraId="28C45026" w14:textId="77777777">
        <w:trPr>
          <w:trHeight w:val="1551"/>
        </w:trPr>
        <w:tc>
          <w:tcPr>
            <w:tcW w:w="340" w:type="dxa"/>
            <w:vMerge/>
          </w:tcPr>
          <w:p w14:paraId="131F9CD0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/>
          </w:tcPr>
          <w:p w14:paraId="3ECF8259" w14:textId="77777777" w:rsidR="00F259E0" w:rsidRDefault="00F259E0"/>
        </w:tc>
        <w:tc>
          <w:tcPr>
            <w:tcW w:w="2595" w:type="dxa"/>
          </w:tcPr>
          <w:p w14:paraId="39C85F4F" w14:textId="77777777" w:rsidR="00F259E0" w:rsidRDefault="005D6ED9">
            <w:r>
              <w:rPr>
                <w:rFonts w:hint="eastAsia"/>
              </w:rPr>
              <w:t>巩固字母（趣味游戏）</w:t>
            </w:r>
          </w:p>
          <w:p w14:paraId="56FD1E68" w14:textId="77777777" w:rsidR="00F259E0" w:rsidRDefault="00F259E0"/>
        </w:tc>
        <w:tc>
          <w:tcPr>
            <w:tcW w:w="3381" w:type="dxa"/>
          </w:tcPr>
          <w:p w14:paraId="47846B46" w14:textId="77777777" w:rsidR="00F259E0" w:rsidRDefault="005D6ED9">
            <w:r>
              <w:t>3.</w:t>
            </w:r>
            <w:r>
              <w:t>抢读单词</w:t>
            </w:r>
          </w:p>
          <w:p w14:paraId="3E14410F" w14:textId="77777777" w:rsidR="00F259E0" w:rsidRDefault="005D6ED9">
            <w:r>
              <w:t xml:space="preserve">　　这是训练学生从认读单词能力的游戏，教师将全班分成若干小组，然后逐个出示一些单词卡片或图片，学生们举手抢答，教师让最先举手的学生读出该单词并说出其中的意思，或将图片上的单词读出来拼出来，读对说对拼对的给该组记</w:t>
            </w:r>
            <w:r>
              <w:t>10</w:t>
            </w:r>
            <w:r>
              <w:t>分，得分最多的组为优胜。</w:t>
            </w:r>
          </w:p>
          <w:p w14:paraId="2A10B41E" w14:textId="77777777" w:rsidR="00F259E0" w:rsidRDefault="00F259E0"/>
        </w:tc>
        <w:tc>
          <w:tcPr>
            <w:tcW w:w="1145" w:type="dxa"/>
          </w:tcPr>
          <w:p w14:paraId="5DDAAA4E" w14:textId="77777777" w:rsidR="00F259E0" w:rsidRDefault="005D6ED9">
            <w:r>
              <w:rPr>
                <w:rFonts w:hint="eastAsia"/>
              </w:rPr>
              <w:t>5min</w:t>
            </w:r>
          </w:p>
        </w:tc>
      </w:tr>
      <w:tr w:rsidR="00F259E0" w14:paraId="0F8FD0D4" w14:textId="77777777">
        <w:trPr>
          <w:trHeight w:val="338"/>
        </w:trPr>
        <w:tc>
          <w:tcPr>
            <w:tcW w:w="340" w:type="dxa"/>
          </w:tcPr>
          <w:p w14:paraId="0E43852B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六巩固</w:t>
            </w:r>
          </w:p>
        </w:tc>
        <w:tc>
          <w:tcPr>
            <w:tcW w:w="1065" w:type="dxa"/>
          </w:tcPr>
          <w:p w14:paraId="4F588169" w14:textId="77777777" w:rsidR="00F259E0" w:rsidRDefault="005D6ED9">
            <w:r>
              <w:rPr>
                <w:rFonts w:hint="eastAsia"/>
              </w:rPr>
              <w:t>扩展训练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95" w:type="dxa"/>
          </w:tcPr>
          <w:p w14:paraId="11697B3B" w14:textId="77777777" w:rsidR="00F259E0" w:rsidRDefault="005D6ED9">
            <w:r>
              <w:rPr>
                <w:rFonts w:hint="eastAsia"/>
              </w:rPr>
              <w:t>英文歌</w:t>
            </w:r>
          </w:p>
        </w:tc>
        <w:tc>
          <w:tcPr>
            <w:tcW w:w="3381" w:type="dxa"/>
          </w:tcPr>
          <w:p w14:paraId="16A930FF" w14:textId="77777777" w:rsidR="00F259E0" w:rsidRDefault="005D6ED9"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 xml:space="preserve">The Little </w:t>
            </w:r>
            <w:proofErr w:type="spellStart"/>
            <w:r>
              <w:rPr>
                <w:rFonts w:hint="eastAsia"/>
                <w:szCs w:val="21"/>
              </w:rPr>
              <w:t>indian</w:t>
            </w:r>
            <w:proofErr w:type="spellEnd"/>
            <w:r>
              <w:rPr>
                <w:rFonts w:hint="eastAsia"/>
                <w:szCs w:val="21"/>
              </w:rPr>
              <w:t xml:space="preserve"> boys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1145" w:type="dxa"/>
          </w:tcPr>
          <w:p w14:paraId="73C960B4" w14:textId="77777777" w:rsidR="00F259E0" w:rsidRDefault="005D6ED9">
            <w:r>
              <w:rPr>
                <w:rFonts w:hint="eastAsia"/>
              </w:rPr>
              <w:t>8min</w:t>
            </w:r>
          </w:p>
        </w:tc>
      </w:tr>
      <w:tr w:rsidR="00F259E0" w14:paraId="50E5470D" w14:textId="77777777">
        <w:trPr>
          <w:trHeight w:val="693"/>
        </w:trPr>
        <w:tc>
          <w:tcPr>
            <w:tcW w:w="340" w:type="dxa"/>
          </w:tcPr>
          <w:p w14:paraId="1B4B1D2D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2BAAF7C1" w14:textId="77777777" w:rsidR="00F259E0" w:rsidRDefault="005D6ED9">
            <w:r>
              <w:rPr>
                <w:rFonts w:hint="eastAsia"/>
              </w:rPr>
              <w:t>课后作业</w:t>
            </w:r>
          </w:p>
        </w:tc>
        <w:tc>
          <w:tcPr>
            <w:tcW w:w="2595" w:type="dxa"/>
          </w:tcPr>
          <w:p w14:paraId="58EF67A0" w14:textId="77777777" w:rsidR="00F259E0" w:rsidRDefault="005D6ED9">
            <w:r>
              <w:rPr>
                <w:rFonts w:hint="eastAsia"/>
              </w:rPr>
              <w:t>回家之后背诵复习数字</w:t>
            </w:r>
          </w:p>
          <w:p w14:paraId="73674E06" w14:textId="77777777" w:rsidR="00F259E0" w:rsidRDefault="00F259E0"/>
        </w:tc>
        <w:tc>
          <w:tcPr>
            <w:tcW w:w="3381" w:type="dxa"/>
          </w:tcPr>
          <w:p w14:paraId="5D292168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在下一节课上课前在英语科代表处背诵并默写数字</w:t>
            </w:r>
          </w:p>
        </w:tc>
        <w:tc>
          <w:tcPr>
            <w:tcW w:w="1145" w:type="dxa"/>
          </w:tcPr>
          <w:p w14:paraId="0DF37BE9" w14:textId="77777777" w:rsidR="00F259E0" w:rsidRDefault="005D6ED9">
            <w:r>
              <w:rPr>
                <w:rFonts w:hint="eastAsia"/>
              </w:rPr>
              <w:t>1min</w:t>
            </w:r>
          </w:p>
        </w:tc>
      </w:tr>
    </w:tbl>
    <w:p w14:paraId="06E39A6A" w14:textId="77777777" w:rsidR="00F259E0" w:rsidRDefault="00F259E0"/>
    <w:p w14:paraId="64A77C11" w14:textId="77777777" w:rsidR="00F259E0" w:rsidRDefault="00F259E0"/>
    <w:p w14:paraId="084F94C9" w14:textId="77777777" w:rsidR="00F259E0" w:rsidRDefault="00F259E0"/>
    <w:p w14:paraId="700B991D" w14:textId="77777777" w:rsidR="00F259E0" w:rsidRDefault="00F259E0"/>
    <w:p w14:paraId="07FDF349" w14:textId="77777777" w:rsidR="00F259E0" w:rsidRDefault="00F259E0"/>
    <w:tbl>
      <w:tblPr>
        <w:tblStyle w:val="a5"/>
        <w:tblpPr w:leftFromText="180" w:rightFromText="180" w:vertAnchor="page" w:horzAnchor="page" w:tblpX="1807" w:tblpY="1485"/>
        <w:tblOverlap w:val="never"/>
        <w:tblW w:w="8526" w:type="dxa"/>
        <w:tblLayout w:type="fixed"/>
        <w:tblLook w:val="04A0" w:firstRow="1" w:lastRow="0" w:firstColumn="1" w:lastColumn="0" w:noHBand="0" w:noVBand="1"/>
      </w:tblPr>
      <w:tblGrid>
        <w:gridCol w:w="340"/>
        <w:gridCol w:w="1065"/>
        <w:gridCol w:w="2595"/>
        <w:gridCol w:w="3381"/>
        <w:gridCol w:w="1145"/>
      </w:tblGrid>
      <w:tr w:rsidR="00F259E0" w14:paraId="06193B0D" w14:textId="77777777">
        <w:trPr>
          <w:trHeight w:val="657"/>
        </w:trPr>
        <w:tc>
          <w:tcPr>
            <w:tcW w:w="8526" w:type="dxa"/>
            <w:gridSpan w:val="5"/>
          </w:tcPr>
          <w:p w14:paraId="346AF3D6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一、教学内容：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Unit 3. What are your favorite number?</w:t>
            </w:r>
            <w:r>
              <w:rPr>
                <w:rFonts w:hint="eastAsia"/>
                <w:sz w:val="28"/>
                <w:szCs w:val="28"/>
              </w:rPr>
              <w:t>（课时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F259E0" w14:paraId="2F3EBD60" w14:textId="77777777">
        <w:trPr>
          <w:trHeight w:val="1480"/>
        </w:trPr>
        <w:tc>
          <w:tcPr>
            <w:tcW w:w="8526" w:type="dxa"/>
            <w:gridSpan w:val="5"/>
          </w:tcPr>
          <w:p w14:paraId="10FB2131" w14:textId="77777777" w:rsidR="00F259E0" w:rsidRDefault="005D6ED9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教学目标</w:t>
            </w:r>
          </w:p>
          <w:p w14:paraId="0D350283" w14:textId="77777777" w:rsidR="00F259E0" w:rsidRDefault="005D6ED9">
            <w:pPr>
              <w:numPr>
                <w:ilvl w:val="0"/>
                <w:numId w:val="12"/>
              </w:numPr>
              <w:tabs>
                <w:tab w:val="left" w:pos="427"/>
              </w:tabs>
            </w:pPr>
            <w:r>
              <w:rPr>
                <w:rFonts w:hint="eastAsia"/>
              </w:rPr>
              <w:t>知识目标：了解数字的读音及写法；掌握英文数字的顺序</w:t>
            </w:r>
          </w:p>
          <w:p w14:paraId="45AE076C" w14:textId="77777777" w:rsidR="00F259E0" w:rsidRDefault="005D6ED9">
            <w:r>
              <w:rPr>
                <w:rFonts w:hint="eastAsia"/>
              </w:rPr>
              <w:t>（二）能力目标：按顺序背诵英文数字</w:t>
            </w:r>
          </w:p>
          <w:p w14:paraId="405F9E0A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（三）情感目标：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激发学生学习英语的兴趣；培养学生的学习英语的能力。</w:t>
            </w:r>
          </w:p>
        </w:tc>
      </w:tr>
      <w:tr w:rsidR="00F259E0" w14:paraId="685FBB49" w14:textId="77777777">
        <w:trPr>
          <w:trHeight w:val="712"/>
        </w:trPr>
        <w:tc>
          <w:tcPr>
            <w:tcW w:w="8526" w:type="dxa"/>
            <w:gridSpan w:val="5"/>
          </w:tcPr>
          <w:p w14:paraId="14F3DA41" w14:textId="77777777" w:rsidR="00F259E0" w:rsidRDefault="005D6ED9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教学重难点</w:t>
            </w:r>
          </w:p>
          <w:p w14:paraId="6A08A2F0" w14:textId="77777777" w:rsidR="00F259E0" w:rsidRDefault="005D6ED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正确的背诵英文数字；掌握准确地读音</w:t>
            </w:r>
          </w:p>
        </w:tc>
      </w:tr>
      <w:tr w:rsidR="00F259E0" w14:paraId="341E06BD" w14:textId="77777777">
        <w:trPr>
          <w:trHeight w:val="682"/>
        </w:trPr>
        <w:tc>
          <w:tcPr>
            <w:tcW w:w="8526" w:type="dxa"/>
            <w:gridSpan w:val="5"/>
          </w:tcPr>
          <w:p w14:paraId="3BA0C127" w14:textId="77777777" w:rsidR="00F259E0" w:rsidRDefault="005D6ED9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教学用具</w:t>
            </w:r>
          </w:p>
          <w:p w14:paraId="211EC2A5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电脑、卡片、彩笔、小粘贴</w:t>
            </w:r>
          </w:p>
        </w:tc>
      </w:tr>
      <w:tr w:rsidR="00F259E0" w14:paraId="2416CE1C" w14:textId="77777777">
        <w:trPr>
          <w:trHeight w:val="648"/>
        </w:trPr>
        <w:tc>
          <w:tcPr>
            <w:tcW w:w="340" w:type="dxa"/>
            <w:vMerge w:val="restart"/>
          </w:tcPr>
          <w:p w14:paraId="7EF54F7B" w14:textId="77777777" w:rsidR="00F259E0" w:rsidRDefault="005D6ED9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</w:p>
          <w:p w14:paraId="23F7252F" w14:textId="77777777" w:rsidR="00F259E0" w:rsidRDefault="00F259E0">
            <w:pPr>
              <w:rPr>
                <w:b/>
                <w:bCs/>
              </w:rPr>
            </w:pPr>
          </w:p>
          <w:p w14:paraId="5B5A4D85" w14:textId="77777777" w:rsidR="00F259E0" w:rsidRDefault="00F259E0">
            <w:pPr>
              <w:rPr>
                <w:b/>
                <w:bCs/>
              </w:rPr>
            </w:pPr>
          </w:p>
          <w:p w14:paraId="325CD22A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</w:t>
            </w:r>
          </w:p>
          <w:p w14:paraId="2DF76FD9" w14:textId="77777777" w:rsidR="00F259E0" w:rsidRDefault="00F259E0">
            <w:pPr>
              <w:rPr>
                <w:b/>
                <w:bCs/>
              </w:rPr>
            </w:pPr>
          </w:p>
          <w:p w14:paraId="088AA277" w14:textId="77777777" w:rsidR="00F259E0" w:rsidRDefault="00F259E0">
            <w:pPr>
              <w:rPr>
                <w:b/>
                <w:bCs/>
              </w:rPr>
            </w:pPr>
          </w:p>
          <w:p w14:paraId="49875F69" w14:textId="77777777" w:rsidR="00F259E0" w:rsidRDefault="00F259E0">
            <w:pPr>
              <w:rPr>
                <w:b/>
                <w:bCs/>
              </w:rPr>
            </w:pPr>
          </w:p>
          <w:p w14:paraId="6964111D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</w:p>
          <w:p w14:paraId="3EF17ACC" w14:textId="77777777" w:rsidR="00F259E0" w:rsidRDefault="00F259E0">
            <w:pPr>
              <w:rPr>
                <w:b/>
                <w:bCs/>
              </w:rPr>
            </w:pPr>
          </w:p>
          <w:p w14:paraId="5100C836" w14:textId="77777777" w:rsidR="00F259E0" w:rsidRDefault="00F259E0">
            <w:pPr>
              <w:rPr>
                <w:b/>
                <w:bCs/>
              </w:rPr>
            </w:pPr>
          </w:p>
          <w:p w14:paraId="260DB33C" w14:textId="77777777" w:rsidR="00F259E0" w:rsidRDefault="00F259E0">
            <w:pPr>
              <w:rPr>
                <w:b/>
                <w:bCs/>
              </w:rPr>
            </w:pPr>
          </w:p>
          <w:p w14:paraId="76A1C2AF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</w:t>
            </w:r>
          </w:p>
          <w:p w14:paraId="36B6B520" w14:textId="77777777" w:rsidR="00F259E0" w:rsidRDefault="00F259E0">
            <w:pPr>
              <w:rPr>
                <w:b/>
                <w:bCs/>
              </w:rPr>
            </w:pPr>
          </w:p>
          <w:p w14:paraId="1A4F68B7" w14:textId="77777777" w:rsidR="00F259E0" w:rsidRDefault="00F259E0">
            <w:pPr>
              <w:rPr>
                <w:b/>
                <w:bCs/>
              </w:rPr>
            </w:pPr>
          </w:p>
          <w:p w14:paraId="7370F105" w14:textId="77777777" w:rsidR="00F259E0" w:rsidRDefault="00F259E0">
            <w:pPr>
              <w:rPr>
                <w:b/>
                <w:bCs/>
              </w:rPr>
            </w:pPr>
          </w:p>
          <w:p w14:paraId="4EDB4407" w14:textId="77777777" w:rsidR="00F259E0" w:rsidRDefault="00F259E0">
            <w:pPr>
              <w:rPr>
                <w:b/>
                <w:bCs/>
              </w:rPr>
            </w:pPr>
          </w:p>
          <w:p w14:paraId="4CCD9A15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</w:t>
            </w:r>
          </w:p>
        </w:tc>
        <w:tc>
          <w:tcPr>
            <w:tcW w:w="1065" w:type="dxa"/>
          </w:tcPr>
          <w:p w14:paraId="069CF3CB" w14:textId="77777777" w:rsidR="00F259E0" w:rsidRDefault="005D6ED9">
            <w:r>
              <w:rPr>
                <w:rFonts w:hint="eastAsia"/>
              </w:rPr>
              <w:t>教学环节</w:t>
            </w:r>
          </w:p>
        </w:tc>
        <w:tc>
          <w:tcPr>
            <w:tcW w:w="2595" w:type="dxa"/>
          </w:tcPr>
          <w:p w14:paraId="4E417642" w14:textId="77777777" w:rsidR="00F259E0" w:rsidRDefault="005D6ED9">
            <w:r>
              <w:rPr>
                <w:rFonts w:hint="eastAsia"/>
              </w:rPr>
              <w:t>教学内容</w:t>
            </w:r>
          </w:p>
        </w:tc>
        <w:tc>
          <w:tcPr>
            <w:tcW w:w="3381" w:type="dxa"/>
          </w:tcPr>
          <w:p w14:paraId="40628EB4" w14:textId="77777777" w:rsidR="00F259E0" w:rsidRDefault="005D6ED9">
            <w:r>
              <w:rPr>
                <w:rFonts w:hint="eastAsia"/>
              </w:rPr>
              <w:t>教学设计</w:t>
            </w:r>
          </w:p>
        </w:tc>
        <w:tc>
          <w:tcPr>
            <w:tcW w:w="1145" w:type="dxa"/>
          </w:tcPr>
          <w:p w14:paraId="2009693B" w14:textId="77777777" w:rsidR="00F259E0" w:rsidRDefault="005D6ED9">
            <w:r>
              <w:rPr>
                <w:rFonts w:hint="eastAsia"/>
              </w:rPr>
              <w:t>教学时间</w:t>
            </w:r>
          </w:p>
        </w:tc>
      </w:tr>
      <w:tr w:rsidR="00F259E0" w14:paraId="72AF0451" w14:textId="77777777">
        <w:trPr>
          <w:trHeight w:val="774"/>
        </w:trPr>
        <w:tc>
          <w:tcPr>
            <w:tcW w:w="340" w:type="dxa"/>
            <w:vMerge/>
          </w:tcPr>
          <w:p w14:paraId="19EDBB33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503361C0" w14:textId="77777777" w:rsidR="00F259E0" w:rsidRDefault="005D6ED9">
            <w:r>
              <w:rPr>
                <w:rFonts w:hint="eastAsia"/>
              </w:rPr>
              <w:t>课前热身</w:t>
            </w:r>
          </w:p>
        </w:tc>
        <w:tc>
          <w:tcPr>
            <w:tcW w:w="2595" w:type="dxa"/>
          </w:tcPr>
          <w:p w14:paraId="5E39F4DD" w14:textId="77777777" w:rsidR="00F259E0" w:rsidRDefault="005D6ED9">
            <w:r>
              <w:rPr>
                <w:rFonts w:hint="eastAsia"/>
              </w:rPr>
              <w:t>Let's sing.(</w:t>
            </w:r>
            <w:r>
              <w:rPr>
                <w:rFonts w:hint="eastAsia"/>
              </w:rPr>
              <w:t>上节课所学的字母歌</w:t>
            </w:r>
            <w:r>
              <w:rPr>
                <w:rFonts w:hint="eastAsia"/>
              </w:rPr>
              <w:t>)</w:t>
            </w:r>
          </w:p>
        </w:tc>
        <w:tc>
          <w:tcPr>
            <w:tcW w:w="3381" w:type="dxa"/>
          </w:tcPr>
          <w:p w14:paraId="7073B4A0" w14:textId="77777777" w:rsidR="00F259E0" w:rsidRDefault="005D6ED9">
            <w:r>
              <w:rPr>
                <w:rFonts w:hint="eastAsia"/>
                <w:szCs w:val="21"/>
              </w:rPr>
              <w:t>师生一起唱上节课所学歌曲（选出课代表领唱）</w:t>
            </w:r>
          </w:p>
        </w:tc>
        <w:tc>
          <w:tcPr>
            <w:tcW w:w="1145" w:type="dxa"/>
          </w:tcPr>
          <w:p w14:paraId="21E53F02" w14:textId="77777777" w:rsidR="00F259E0" w:rsidRDefault="005D6ED9">
            <w:r>
              <w:rPr>
                <w:rFonts w:hint="eastAsia"/>
              </w:rPr>
              <w:t>2min</w:t>
            </w:r>
          </w:p>
        </w:tc>
      </w:tr>
      <w:tr w:rsidR="00F259E0" w14:paraId="438A556B" w14:textId="77777777">
        <w:trPr>
          <w:trHeight w:val="1370"/>
        </w:trPr>
        <w:tc>
          <w:tcPr>
            <w:tcW w:w="340" w:type="dxa"/>
            <w:vMerge/>
          </w:tcPr>
          <w:p w14:paraId="3F459A67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6C41285F" w14:textId="77777777" w:rsidR="00F259E0" w:rsidRDefault="005D6ED9">
            <w:r>
              <w:rPr>
                <w:rFonts w:hint="eastAsia"/>
              </w:rPr>
              <w:t>温故知新</w:t>
            </w:r>
          </w:p>
        </w:tc>
        <w:tc>
          <w:tcPr>
            <w:tcW w:w="2595" w:type="dxa"/>
          </w:tcPr>
          <w:p w14:paraId="1AB6C53E" w14:textId="77777777" w:rsidR="00F259E0" w:rsidRDefault="005D6ED9">
            <w:r>
              <w:rPr>
                <w:rFonts w:hint="eastAsia"/>
              </w:rPr>
              <w:t>师生对话练习</w:t>
            </w:r>
          </w:p>
          <w:p w14:paraId="70B99165" w14:textId="77777777" w:rsidR="00F259E0" w:rsidRDefault="005D6ED9">
            <w:r>
              <w:rPr>
                <w:rFonts w:hint="eastAsia"/>
              </w:rPr>
              <w:t>数字复习</w:t>
            </w:r>
          </w:p>
          <w:p w14:paraId="1A0BC089" w14:textId="77777777" w:rsidR="00F259E0" w:rsidRDefault="00F259E0"/>
        </w:tc>
        <w:tc>
          <w:tcPr>
            <w:tcW w:w="3381" w:type="dxa"/>
          </w:tcPr>
          <w:p w14:paraId="4FE61086" w14:textId="77777777" w:rsidR="00F259E0" w:rsidRDefault="005D6ED9">
            <w:r>
              <w:t>T:</w:t>
            </w:r>
            <w:r>
              <w:rPr>
                <w:rFonts w:hint="eastAsia"/>
              </w:rPr>
              <w:t xml:space="preserve"> </w:t>
            </w:r>
            <w:r>
              <w:t>Hello</w:t>
            </w:r>
            <w:r>
              <w:rPr>
                <w:rFonts w:hint="eastAsia"/>
              </w:rPr>
              <w:t>，</w:t>
            </w:r>
            <w:r>
              <w:t>boys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proofErr w:type="spellStart"/>
            <w:r>
              <w:t>girls.S</w:t>
            </w:r>
            <w:proofErr w:type="spellEnd"/>
            <w:r>
              <w:rPr>
                <w:rFonts w:hint="eastAsia"/>
              </w:rPr>
              <w:t>：</w:t>
            </w:r>
            <w:r>
              <w:t>Hello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Mary</w:t>
            </w:r>
            <w:r>
              <w:t>.T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How are </w:t>
            </w:r>
            <w:proofErr w:type="spellStart"/>
            <w:r>
              <w:rPr>
                <w:rFonts w:hint="eastAsia"/>
              </w:rPr>
              <w:t>you?</w:t>
            </w:r>
            <w:r>
              <w:t>S</w:t>
            </w:r>
            <w:proofErr w:type="spellEnd"/>
            <w:r>
              <w:rPr>
                <w:rFonts w:hint="eastAsia"/>
              </w:rPr>
              <w:t>: I</w:t>
            </w:r>
            <w:r>
              <w:t>’</w:t>
            </w:r>
            <w:r>
              <w:rPr>
                <w:rFonts w:hint="eastAsia"/>
              </w:rPr>
              <w:t xml:space="preserve">m </w:t>
            </w:r>
            <w:proofErr w:type="spellStart"/>
            <w:r>
              <w:rPr>
                <w:rFonts w:hint="eastAsia"/>
              </w:rPr>
              <w:t>fine.And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you?</w:t>
            </w:r>
            <w:r>
              <w:t>T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t xml:space="preserve">Nice to meet </w:t>
            </w:r>
            <w:proofErr w:type="spellStart"/>
            <w:r>
              <w:t>you.S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t xml:space="preserve">Nice to meet </w:t>
            </w:r>
            <w:proofErr w:type="spellStart"/>
            <w:r>
              <w:t>you,too</w:t>
            </w:r>
            <w:proofErr w:type="spellEnd"/>
            <w:r>
              <w:t>.</w:t>
            </w:r>
          </w:p>
          <w:p w14:paraId="4814CCD4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操作方式：同学举手背诵数字</w:t>
            </w:r>
          </w:p>
        </w:tc>
        <w:tc>
          <w:tcPr>
            <w:tcW w:w="1145" w:type="dxa"/>
          </w:tcPr>
          <w:p w14:paraId="6102CD49" w14:textId="77777777" w:rsidR="00F259E0" w:rsidRDefault="005D6ED9">
            <w:r>
              <w:rPr>
                <w:rFonts w:hint="eastAsia"/>
              </w:rPr>
              <w:t>3min</w:t>
            </w:r>
          </w:p>
        </w:tc>
      </w:tr>
      <w:tr w:rsidR="00F259E0" w14:paraId="78400A0C" w14:textId="77777777">
        <w:trPr>
          <w:trHeight w:val="1197"/>
        </w:trPr>
        <w:tc>
          <w:tcPr>
            <w:tcW w:w="340" w:type="dxa"/>
            <w:vMerge/>
          </w:tcPr>
          <w:p w14:paraId="2CFBB2ED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 w:val="restart"/>
          </w:tcPr>
          <w:p w14:paraId="4F0C0BC2" w14:textId="77777777" w:rsidR="00F259E0" w:rsidRDefault="005D6ED9">
            <w:r>
              <w:rPr>
                <w:rFonts w:hint="eastAsia"/>
              </w:rPr>
              <w:t>新课呈现</w:t>
            </w:r>
          </w:p>
        </w:tc>
        <w:tc>
          <w:tcPr>
            <w:tcW w:w="2595" w:type="dxa"/>
          </w:tcPr>
          <w:p w14:paraId="1C2BED44" w14:textId="77777777" w:rsidR="00F259E0" w:rsidRDefault="005D6ED9">
            <w:r>
              <w:rPr>
                <w:rFonts w:hint="eastAsia"/>
              </w:rPr>
              <w:t>教授数字</w:t>
            </w:r>
          </w:p>
          <w:p w14:paraId="5C3A10BC" w14:textId="77777777" w:rsidR="00F259E0" w:rsidRDefault="005D6ED9">
            <w:r>
              <w:rPr>
                <w:rFonts w:hint="eastAsia"/>
              </w:rPr>
              <w:t xml:space="preserve">Seven eight nine ten eleven twelve </w:t>
            </w:r>
          </w:p>
          <w:p w14:paraId="3AA0DDA1" w14:textId="77777777" w:rsidR="00F259E0" w:rsidRDefault="00F259E0"/>
        </w:tc>
        <w:tc>
          <w:tcPr>
            <w:tcW w:w="3381" w:type="dxa"/>
          </w:tcPr>
          <w:p w14:paraId="48634174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图字结合一个一个教授数字以及相对应的写法与读音</w:t>
            </w:r>
          </w:p>
          <w:p w14:paraId="22D2E26C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并在过程中抽取学生写或者读</w:t>
            </w:r>
          </w:p>
          <w:p w14:paraId="0F451690" w14:textId="77777777" w:rsidR="00F259E0" w:rsidRDefault="005D6ED9">
            <w:r>
              <w:rPr>
                <w:rFonts w:hint="eastAsia"/>
                <w:szCs w:val="21"/>
              </w:rPr>
              <w:t>操练方式：单个举手回答</w:t>
            </w:r>
          </w:p>
        </w:tc>
        <w:tc>
          <w:tcPr>
            <w:tcW w:w="1145" w:type="dxa"/>
          </w:tcPr>
          <w:p w14:paraId="687F572B" w14:textId="77777777" w:rsidR="00F259E0" w:rsidRDefault="005D6ED9">
            <w:r>
              <w:rPr>
                <w:rFonts w:hint="eastAsia"/>
              </w:rPr>
              <w:t>20min</w:t>
            </w:r>
          </w:p>
        </w:tc>
      </w:tr>
      <w:tr w:rsidR="00F259E0" w14:paraId="2F9DFF0A" w14:textId="77777777">
        <w:trPr>
          <w:trHeight w:val="1551"/>
        </w:trPr>
        <w:tc>
          <w:tcPr>
            <w:tcW w:w="340" w:type="dxa"/>
            <w:vMerge/>
          </w:tcPr>
          <w:p w14:paraId="4BCE711C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  <w:vMerge/>
          </w:tcPr>
          <w:p w14:paraId="49D617A9" w14:textId="77777777" w:rsidR="00F259E0" w:rsidRDefault="00F259E0"/>
        </w:tc>
        <w:tc>
          <w:tcPr>
            <w:tcW w:w="2595" w:type="dxa"/>
          </w:tcPr>
          <w:p w14:paraId="35569C17" w14:textId="77777777" w:rsidR="00F259E0" w:rsidRDefault="005D6ED9">
            <w:r>
              <w:rPr>
                <w:rFonts w:hint="eastAsia"/>
              </w:rPr>
              <w:t>巩固字母（趣味游戏）</w:t>
            </w:r>
          </w:p>
          <w:p w14:paraId="56AEF532" w14:textId="77777777" w:rsidR="00F259E0" w:rsidRDefault="00F259E0"/>
        </w:tc>
        <w:tc>
          <w:tcPr>
            <w:tcW w:w="3381" w:type="dxa"/>
          </w:tcPr>
          <w:p w14:paraId="11016D03" w14:textId="77777777" w:rsidR="00F259E0" w:rsidRDefault="005D6ED9">
            <w:r>
              <w:rPr>
                <w:rFonts w:hint="eastAsia"/>
              </w:rPr>
              <w:t>1</w:t>
            </w:r>
            <w:r>
              <w:t>.</w:t>
            </w:r>
            <w:r>
              <w:t>拼单词对抗赛</w:t>
            </w:r>
          </w:p>
          <w:p w14:paraId="7EBFCA80" w14:textId="77777777" w:rsidR="00F259E0" w:rsidRDefault="005D6ED9">
            <w: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依然是以前的小组</w:t>
            </w:r>
            <w:r>
              <w:t>，对抗赛在两个小组中进行，在教师宣布游戏开始后，第一组的第一名学生立即用中文说出一个单词</w:t>
            </w:r>
            <w:r>
              <w:t>(</w:t>
            </w:r>
            <w:r>
              <w:t>如：自行车</w:t>
            </w:r>
            <w:r>
              <w:t>)</w:t>
            </w:r>
            <w:r>
              <w:t>，第一组的第二名学生应立即将这个单词说出来，说错或不能迅速说出单词的记负分，最后哪组扣分最少为优胜。</w:t>
            </w:r>
          </w:p>
          <w:p w14:paraId="1EC89C78" w14:textId="77777777" w:rsidR="00F259E0" w:rsidRDefault="00F259E0"/>
        </w:tc>
        <w:tc>
          <w:tcPr>
            <w:tcW w:w="1145" w:type="dxa"/>
          </w:tcPr>
          <w:p w14:paraId="112766C3" w14:textId="77777777" w:rsidR="00F259E0" w:rsidRDefault="005D6ED9">
            <w:r>
              <w:rPr>
                <w:rFonts w:hint="eastAsia"/>
              </w:rPr>
              <w:t>5min</w:t>
            </w:r>
          </w:p>
        </w:tc>
      </w:tr>
      <w:tr w:rsidR="00F259E0" w14:paraId="0FD293E4" w14:textId="77777777">
        <w:trPr>
          <w:trHeight w:val="338"/>
        </w:trPr>
        <w:tc>
          <w:tcPr>
            <w:tcW w:w="340" w:type="dxa"/>
          </w:tcPr>
          <w:p w14:paraId="5B4DDEF3" w14:textId="77777777" w:rsidR="00F259E0" w:rsidRDefault="005D6E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六巩固</w:t>
            </w:r>
          </w:p>
        </w:tc>
        <w:tc>
          <w:tcPr>
            <w:tcW w:w="1065" w:type="dxa"/>
          </w:tcPr>
          <w:p w14:paraId="556EF295" w14:textId="77777777" w:rsidR="00F259E0" w:rsidRDefault="005D6ED9">
            <w:r>
              <w:rPr>
                <w:rFonts w:hint="eastAsia"/>
              </w:rPr>
              <w:t>扩展训练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95" w:type="dxa"/>
          </w:tcPr>
          <w:p w14:paraId="1C5D23F5" w14:textId="77777777" w:rsidR="00F259E0" w:rsidRDefault="005D6ED9">
            <w:r>
              <w:rPr>
                <w:rFonts w:hint="eastAsia"/>
              </w:rPr>
              <w:t>英文歌</w:t>
            </w:r>
          </w:p>
        </w:tc>
        <w:tc>
          <w:tcPr>
            <w:tcW w:w="3381" w:type="dxa"/>
          </w:tcPr>
          <w:p w14:paraId="3C394213" w14:textId="77777777" w:rsidR="00F259E0" w:rsidRDefault="005D6ED9">
            <w:r>
              <w:rPr>
                <w:rFonts w:hint="eastAsia"/>
                <w:szCs w:val="21"/>
              </w:rPr>
              <w:t>“数字歌”</w:t>
            </w:r>
          </w:p>
        </w:tc>
        <w:tc>
          <w:tcPr>
            <w:tcW w:w="1145" w:type="dxa"/>
          </w:tcPr>
          <w:p w14:paraId="7BA8A518" w14:textId="77777777" w:rsidR="00F259E0" w:rsidRDefault="005D6ED9">
            <w:r>
              <w:rPr>
                <w:rFonts w:hint="eastAsia"/>
              </w:rPr>
              <w:t>8min</w:t>
            </w:r>
          </w:p>
        </w:tc>
      </w:tr>
      <w:tr w:rsidR="00F259E0" w14:paraId="633678BD" w14:textId="77777777">
        <w:trPr>
          <w:trHeight w:val="693"/>
        </w:trPr>
        <w:tc>
          <w:tcPr>
            <w:tcW w:w="340" w:type="dxa"/>
          </w:tcPr>
          <w:p w14:paraId="1C804335" w14:textId="77777777" w:rsidR="00F259E0" w:rsidRDefault="00F259E0">
            <w:pPr>
              <w:rPr>
                <w:b/>
                <w:bCs/>
              </w:rPr>
            </w:pPr>
          </w:p>
        </w:tc>
        <w:tc>
          <w:tcPr>
            <w:tcW w:w="1065" w:type="dxa"/>
          </w:tcPr>
          <w:p w14:paraId="7F9F16A0" w14:textId="77777777" w:rsidR="00F259E0" w:rsidRDefault="005D6ED9">
            <w:r>
              <w:rPr>
                <w:rFonts w:hint="eastAsia"/>
              </w:rPr>
              <w:t>课后作业</w:t>
            </w:r>
          </w:p>
        </w:tc>
        <w:tc>
          <w:tcPr>
            <w:tcW w:w="2595" w:type="dxa"/>
          </w:tcPr>
          <w:p w14:paraId="1533F82E" w14:textId="77777777" w:rsidR="00F259E0" w:rsidRDefault="005D6ED9">
            <w:r>
              <w:rPr>
                <w:rFonts w:hint="eastAsia"/>
              </w:rPr>
              <w:t>回家之后背诵复习数字</w:t>
            </w:r>
          </w:p>
          <w:p w14:paraId="05C4C086" w14:textId="77777777" w:rsidR="00F259E0" w:rsidRDefault="00F259E0"/>
        </w:tc>
        <w:tc>
          <w:tcPr>
            <w:tcW w:w="3381" w:type="dxa"/>
          </w:tcPr>
          <w:p w14:paraId="681A96EA" w14:textId="77777777" w:rsidR="00F259E0" w:rsidRDefault="005D6E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在下一节课上课前在英语科代表处背诵并默写数字</w:t>
            </w:r>
          </w:p>
        </w:tc>
        <w:tc>
          <w:tcPr>
            <w:tcW w:w="1145" w:type="dxa"/>
          </w:tcPr>
          <w:p w14:paraId="5F1C7EB9" w14:textId="77777777" w:rsidR="00F259E0" w:rsidRDefault="005D6ED9">
            <w:r>
              <w:rPr>
                <w:rFonts w:hint="eastAsia"/>
              </w:rPr>
              <w:t>1min</w:t>
            </w:r>
          </w:p>
        </w:tc>
      </w:tr>
    </w:tbl>
    <w:p w14:paraId="3BC2DC54" w14:textId="77777777" w:rsidR="00F259E0" w:rsidRDefault="00F259E0"/>
    <w:p w14:paraId="3D8B4B0C" w14:textId="77777777" w:rsidR="00F259E0" w:rsidRDefault="005D6ED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四、教学物资</w:t>
      </w:r>
    </w:p>
    <w:tbl>
      <w:tblPr>
        <w:tblStyle w:val="a5"/>
        <w:tblpPr w:leftFromText="180" w:rightFromText="180" w:vertAnchor="text" w:tblpX="625" w:tblpY="718"/>
        <w:tblOverlap w:val="never"/>
        <w:tblW w:w="7180" w:type="dxa"/>
        <w:tblLayout w:type="fixed"/>
        <w:tblLook w:val="04A0" w:firstRow="1" w:lastRow="0" w:firstColumn="1" w:lastColumn="0" w:noHBand="0" w:noVBand="1"/>
      </w:tblPr>
      <w:tblGrid>
        <w:gridCol w:w="3590"/>
        <w:gridCol w:w="3590"/>
      </w:tblGrid>
      <w:tr w:rsidR="00F259E0" w14:paraId="5331C28A" w14:textId="77777777">
        <w:trPr>
          <w:trHeight w:val="855"/>
        </w:trPr>
        <w:tc>
          <w:tcPr>
            <w:tcW w:w="3590" w:type="dxa"/>
          </w:tcPr>
          <w:p w14:paraId="23CADE9B" w14:textId="77777777" w:rsidR="00F259E0" w:rsidRDefault="005D6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物资名称</w:t>
            </w:r>
          </w:p>
        </w:tc>
        <w:tc>
          <w:tcPr>
            <w:tcW w:w="3590" w:type="dxa"/>
          </w:tcPr>
          <w:p w14:paraId="38CAB295" w14:textId="77777777" w:rsidR="00F259E0" w:rsidRDefault="005D6ED9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数量安排</w:t>
            </w:r>
          </w:p>
        </w:tc>
      </w:tr>
      <w:tr w:rsidR="00F259E0" w14:paraId="59069974" w14:textId="77777777">
        <w:trPr>
          <w:trHeight w:val="855"/>
        </w:trPr>
        <w:tc>
          <w:tcPr>
            <w:tcW w:w="3590" w:type="dxa"/>
          </w:tcPr>
          <w:p w14:paraId="3700FBC1" w14:textId="77777777" w:rsidR="00F259E0" w:rsidRDefault="005D6E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字母卡片</w:t>
            </w:r>
          </w:p>
        </w:tc>
        <w:tc>
          <w:tcPr>
            <w:tcW w:w="3590" w:type="dxa"/>
          </w:tcPr>
          <w:p w14:paraId="3BC6E9DD" w14:textId="77777777" w:rsidR="00F259E0" w:rsidRDefault="005D6E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</w:t>
            </w:r>
            <w:r>
              <w:rPr>
                <w:rFonts w:hint="eastAsia"/>
                <w:sz w:val="28"/>
                <w:szCs w:val="28"/>
              </w:rPr>
              <w:t>张</w:t>
            </w:r>
          </w:p>
        </w:tc>
      </w:tr>
      <w:tr w:rsidR="00F259E0" w14:paraId="1DD3F34B" w14:textId="77777777">
        <w:trPr>
          <w:trHeight w:val="855"/>
        </w:trPr>
        <w:tc>
          <w:tcPr>
            <w:tcW w:w="3590" w:type="dxa"/>
          </w:tcPr>
          <w:p w14:paraId="6D39CCA2" w14:textId="77777777" w:rsidR="00F259E0" w:rsidRDefault="005D6E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数字卡片</w:t>
            </w:r>
          </w:p>
        </w:tc>
        <w:tc>
          <w:tcPr>
            <w:tcW w:w="3590" w:type="dxa"/>
          </w:tcPr>
          <w:p w14:paraId="5D6C465B" w14:textId="77777777" w:rsidR="00F259E0" w:rsidRDefault="005D6E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张</w:t>
            </w:r>
          </w:p>
        </w:tc>
      </w:tr>
      <w:tr w:rsidR="00F259E0" w14:paraId="4FC998CD" w14:textId="77777777">
        <w:trPr>
          <w:trHeight w:val="877"/>
        </w:trPr>
        <w:tc>
          <w:tcPr>
            <w:tcW w:w="3590" w:type="dxa"/>
          </w:tcPr>
          <w:p w14:paraId="67293CBD" w14:textId="77777777" w:rsidR="00F259E0" w:rsidRDefault="005D6E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卡通粘贴</w:t>
            </w:r>
          </w:p>
        </w:tc>
        <w:tc>
          <w:tcPr>
            <w:tcW w:w="3590" w:type="dxa"/>
          </w:tcPr>
          <w:p w14:paraId="340C1D37" w14:textId="77777777" w:rsidR="00F259E0" w:rsidRDefault="005D6E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套</w:t>
            </w:r>
          </w:p>
        </w:tc>
      </w:tr>
    </w:tbl>
    <w:p w14:paraId="03F7D7CE" w14:textId="77777777" w:rsidR="00F259E0" w:rsidRDefault="00F259E0"/>
    <w:sectPr w:rsidR="00F25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8EE76" w14:textId="77777777" w:rsidR="00DE47CC" w:rsidRDefault="00DE47CC">
      <w:r>
        <w:separator/>
      </w:r>
    </w:p>
  </w:endnote>
  <w:endnote w:type="continuationSeparator" w:id="0">
    <w:p w14:paraId="149E1C87" w14:textId="77777777" w:rsidR="00DE47CC" w:rsidRDefault="00DE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C6E62" w14:textId="77777777" w:rsidR="00F259E0" w:rsidRDefault="005D6E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FE6EC0" wp14:editId="02EBBA8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2555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20FCA" w14:textId="66C04CC8" w:rsidR="00F259E0" w:rsidRDefault="005D6ED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F7042">
                            <w:rPr>
                              <w:noProof/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FE6EC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9.65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" filled="f" stroked="f" strokeweight=".5pt">
              <v:textbox style="mso-fit-shape-to-text:t" inset="0,0,0,0">
                <w:txbxContent>
                  <w:p w14:paraId="52620FCA" w14:textId="66C04CC8" w:rsidR="00F259E0" w:rsidRDefault="005D6ED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F7042">
                      <w:rPr>
                        <w:noProof/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BC5AF" w14:textId="77777777" w:rsidR="00DE47CC" w:rsidRDefault="00DE47CC">
      <w:r>
        <w:separator/>
      </w:r>
    </w:p>
  </w:footnote>
  <w:footnote w:type="continuationSeparator" w:id="0">
    <w:p w14:paraId="1F3DFE8E" w14:textId="77777777" w:rsidR="00DE47CC" w:rsidRDefault="00DE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8"/>
    <w:multiLevelType w:val="multilevel"/>
    <w:tmpl w:val="00000008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12"/>
    <w:multiLevelType w:val="singleLevel"/>
    <w:tmpl w:val="00000012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561ABC2"/>
    <w:multiLevelType w:val="singleLevel"/>
    <w:tmpl w:val="5561ABC2"/>
    <w:lvl w:ilvl="0">
      <w:start w:val="1"/>
      <w:numFmt w:val="chineseCounting"/>
      <w:suff w:val="space"/>
      <w:lvlText w:val="（%1）"/>
      <w:lvlJc w:val="left"/>
    </w:lvl>
  </w:abstractNum>
  <w:abstractNum w:abstractNumId="4" w15:restartNumberingAfterBreak="0">
    <w:nsid w:val="572C575C"/>
    <w:multiLevelType w:val="singleLevel"/>
    <w:tmpl w:val="572C575C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72C5893"/>
    <w:multiLevelType w:val="singleLevel"/>
    <w:tmpl w:val="572C5893"/>
    <w:lvl w:ilvl="0">
      <w:start w:val="1"/>
      <w:numFmt w:val="chineseCounting"/>
      <w:suff w:val="nothing"/>
      <w:lvlText w:val="（%1）"/>
      <w:lvlJc w:val="left"/>
    </w:lvl>
  </w:abstractNum>
  <w:abstractNum w:abstractNumId="6" w15:restartNumberingAfterBreak="0">
    <w:nsid w:val="572C591A"/>
    <w:multiLevelType w:val="singleLevel"/>
    <w:tmpl w:val="572C591A"/>
    <w:lvl w:ilvl="0">
      <w:start w:val="3"/>
      <w:numFmt w:val="chineseCounting"/>
      <w:suff w:val="nothing"/>
      <w:lvlText w:val="%1、"/>
      <w:lvlJc w:val="left"/>
    </w:lvl>
  </w:abstractNum>
  <w:abstractNum w:abstractNumId="7" w15:restartNumberingAfterBreak="0">
    <w:nsid w:val="572C5AF5"/>
    <w:multiLevelType w:val="singleLevel"/>
    <w:tmpl w:val="572C5AF5"/>
    <w:lvl w:ilvl="0">
      <w:start w:val="5"/>
      <w:numFmt w:val="chineseCounting"/>
      <w:suff w:val="space"/>
      <w:lvlText w:val="%1、"/>
      <w:lvlJc w:val="left"/>
    </w:lvl>
  </w:abstractNum>
  <w:abstractNum w:abstractNumId="8" w15:restartNumberingAfterBreak="0">
    <w:nsid w:val="572C60F0"/>
    <w:multiLevelType w:val="singleLevel"/>
    <w:tmpl w:val="572C60F0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72C64E4"/>
    <w:multiLevelType w:val="singleLevel"/>
    <w:tmpl w:val="572C64E4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72C6697"/>
    <w:multiLevelType w:val="singleLevel"/>
    <w:tmpl w:val="572C6697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72C8BB1"/>
    <w:multiLevelType w:val="singleLevel"/>
    <w:tmpl w:val="572C8BB1"/>
    <w:lvl w:ilvl="0">
      <w:start w:val="1"/>
      <w:numFmt w:val="chineseCounting"/>
      <w:suff w:val="nothing"/>
      <w:lvlText w:val="（%1）"/>
      <w:lvlJc w:val="left"/>
    </w:lvl>
  </w:abstractNum>
  <w:abstractNum w:abstractNumId="12" w15:restartNumberingAfterBreak="0">
    <w:nsid w:val="572C93E0"/>
    <w:multiLevelType w:val="singleLevel"/>
    <w:tmpl w:val="572C93E0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72C95A4"/>
    <w:multiLevelType w:val="singleLevel"/>
    <w:tmpl w:val="572C95A4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72C9659"/>
    <w:multiLevelType w:val="singleLevel"/>
    <w:tmpl w:val="572C9659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72C9848"/>
    <w:multiLevelType w:val="singleLevel"/>
    <w:tmpl w:val="572C9848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72C9EC6"/>
    <w:multiLevelType w:val="singleLevel"/>
    <w:tmpl w:val="572C9EC6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72CA27A"/>
    <w:multiLevelType w:val="singleLevel"/>
    <w:tmpl w:val="572CA27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260D0"/>
    <w:rsid w:val="005D6ED9"/>
    <w:rsid w:val="00CF7042"/>
    <w:rsid w:val="00DE47CC"/>
    <w:rsid w:val="00E37545"/>
    <w:rsid w:val="00F259E0"/>
    <w:rsid w:val="0626530C"/>
    <w:rsid w:val="354B52BB"/>
    <w:rsid w:val="3AF72D0F"/>
    <w:rsid w:val="4D845B52"/>
    <w:rsid w:val="76D2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4C8E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刘洁</cp:lastModifiedBy>
  <cp:revision>2</cp:revision>
  <dcterms:created xsi:type="dcterms:W3CDTF">2017-04-26T04:15:00Z</dcterms:created>
  <dcterms:modified xsi:type="dcterms:W3CDTF">2017-04-26T04:15:00Z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